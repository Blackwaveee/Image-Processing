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173911" w14:paraId="5BDACB05" w14:textId="77777777">
        <w:tc>
          <w:tcPr>
            <w:tcW w:w="9576" w:type="dxa"/>
          </w:tcPr>
          <w:p w14:paraId="5610C177" w14:textId="77777777" w:rsidR="00173911" w:rsidRDefault="00173911" w:rsidP="004311BF">
            <w:pPr>
              <w:pStyle w:val="HeaderFirstPage"/>
              <w:pBdr>
                <w:bottom w:val="none" w:sz="0" w:space="0" w:color="auto"/>
              </w:pBdr>
              <w:bidi/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rPr>
          <w:rtl/>
        </w:rPr>
        <w:alias w:val="Resume Name"/>
        <w:tag w:val="Resume Name"/>
        <w:id w:val="2142538285"/>
        <w:placeholder>
          <w:docPart w:val="C94C542AAD174F37A76FF24A8F6481AB"/>
        </w:placeholder>
        <w:docPartList>
          <w:docPartGallery w:val="Quick Parts"/>
          <w:docPartCategory w:val=" Resume Name"/>
        </w:docPartList>
      </w:sdtPr>
      <w:sdtContent>
        <w:p w14:paraId="73AB6205" w14:textId="77777777" w:rsidR="00173911" w:rsidRDefault="00173911" w:rsidP="004311BF">
          <w:pPr>
            <w:pStyle w:val="NoSpacing"/>
            <w:bidi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8"/>
            <w:gridCol w:w="8996"/>
          </w:tblGrid>
          <w:tr w:rsidR="00173911" w14:paraId="69009DE3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0DC468A" w14:textId="77777777" w:rsidR="00173911" w:rsidRDefault="00173911" w:rsidP="004311BF">
                <w:pPr>
                  <w:bidi/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6D8AE52F" w14:textId="123BC9D7" w:rsidR="00173911" w:rsidRDefault="00000000" w:rsidP="004311BF">
                <w:pPr>
                  <w:pStyle w:val="PersonalName"/>
                  <w:bidi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rtl/>
                    </w:rPr>
                    <w:id w:val="10979384"/>
                    <w:placeholder>
                      <w:docPart w:val="1633D40F03F641A892C8AAFE17DE963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4311BF">
                      <w:rPr>
                        <w:rFonts w:hint="cs"/>
                        <w:rtl/>
                      </w:rPr>
                      <w:t>گزارش پروژه پردازش تصویر</w:t>
                    </w:r>
                  </w:sdtContent>
                </w:sdt>
              </w:p>
              <w:p w14:paraId="0487401A" w14:textId="39E3D125" w:rsidR="00173911" w:rsidRDefault="004311BF" w:rsidP="004311BF">
                <w:pPr>
                  <w:pStyle w:val="AddressText"/>
                  <w:bidi/>
                  <w:spacing w:line="240" w:lineRule="auto"/>
                  <w:jc w:val="left"/>
                </w:pPr>
                <w:r>
                  <w:t>Interpolation</w:t>
                </w:r>
              </w:p>
              <w:p w14:paraId="53B2DB05" w14:textId="12CD4BE7" w:rsidR="00173911" w:rsidRDefault="004311BF" w:rsidP="004311BF">
                <w:pPr>
                  <w:pStyle w:val="AddressText"/>
                  <w:bidi/>
                  <w:spacing w:line="240" w:lineRule="auto"/>
                  <w:jc w:val="left"/>
                </w:pPr>
                <w:r>
                  <w:rPr>
                    <w:rFonts w:hint="cs"/>
                    <w:rtl/>
                    <w:lang w:bidi="fa-IR"/>
                  </w:rPr>
                  <w:t>محمد شکری</w:t>
                </w:r>
                <w:r w:rsidR="00000000">
                  <w:t xml:space="preserve">: </w:t>
                </w:r>
                <w:r>
                  <w:rPr>
                    <w:rFonts w:hint="cs"/>
                    <w:rtl/>
                    <w:lang w:bidi="fa-IR"/>
                  </w:rPr>
                  <w:t>نام</w:t>
                </w:r>
              </w:p>
              <w:p w14:paraId="0F8923CA" w14:textId="12FCCFD6" w:rsidR="00173911" w:rsidRDefault="004311BF" w:rsidP="004311BF">
                <w:pPr>
                  <w:pStyle w:val="AddressText"/>
                  <w:bidi/>
                  <w:spacing w:line="240" w:lineRule="auto"/>
                  <w:jc w:val="left"/>
                </w:pPr>
                <w:r>
                  <w:rPr>
                    <w:rFonts w:hint="cs"/>
                    <w:rtl/>
                    <w:lang w:bidi="fa-IR"/>
                  </w:rPr>
                  <w:t>دکتر صادق فدایی</w:t>
                </w:r>
                <w:r w:rsidR="00000000">
                  <w:t xml:space="preserve">: </w:t>
                </w:r>
                <w:r>
                  <w:rPr>
                    <w:rFonts w:hint="cs"/>
                    <w:rtl/>
                    <w:lang w:bidi="fa-IR"/>
                  </w:rPr>
                  <w:t>استاد</w:t>
                </w:r>
              </w:p>
              <w:p w14:paraId="1B2EAF1D" w14:textId="2DE9018A" w:rsidR="00173911" w:rsidRDefault="004311BF" w:rsidP="004311BF">
                <w:pPr>
                  <w:pStyle w:val="AddressText"/>
                  <w:bidi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rFonts w:hint="cs"/>
                    <w:rtl/>
                    <w:lang w:bidi="fa-IR"/>
                  </w:rPr>
                  <w:t>981531027</w:t>
                </w:r>
                <w:r w:rsidR="00000000">
                  <w:t xml:space="preserve">: </w:t>
                </w:r>
                <w:r>
                  <w:rPr>
                    <w:rFonts w:hint="cs"/>
                    <w:rtl/>
                    <w:lang w:bidi="fa-IR"/>
                  </w:rPr>
                  <w:t>شماره دانشجویی</w:t>
                </w:r>
              </w:p>
            </w:tc>
          </w:tr>
        </w:tbl>
        <w:p w14:paraId="57B5E9B3" w14:textId="77777777" w:rsidR="00173911" w:rsidRDefault="00000000" w:rsidP="004311BF">
          <w:pPr>
            <w:pStyle w:val="NoSpacing"/>
            <w:bidi/>
          </w:pPr>
        </w:p>
      </w:sdtContent>
    </w:sdt>
    <w:p w14:paraId="78D368DE" w14:textId="77777777" w:rsidR="00173911" w:rsidRDefault="00173911" w:rsidP="004311BF">
      <w:pPr>
        <w:pStyle w:val="NoSpacing"/>
        <w:bidi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8918"/>
        <w:gridCol w:w="21"/>
        <w:gridCol w:w="21"/>
        <w:gridCol w:w="21"/>
      </w:tblGrid>
      <w:tr w:rsidR="00A1781D" w14:paraId="7DC94171" w14:textId="48121D44" w:rsidTr="00A1781D">
        <w:trPr>
          <w:jc w:val="center"/>
        </w:trPr>
        <w:tc>
          <w:tcPr>
            <w:tcW w:w="363" w:type="dxa"/>
            <w:shd w:val="clear" w:color="auto" w:fill="AAB0C7" w:themeFill="accent1" w:themeFillTint="99"/>
          </w:tcPr>
          <w:p w14:paraId="616AFB9E" w14:textId="77777777" w:rsidR="00A1781D" w:rsidRDefault="00A1781D" w:rsidP="004311BF">
            <w:pPr>
              <w:bidi/>
              <w:spacing w:after="0" w:line="240" w:lineRule="auto"/>
            </w:pPr>
          </w:p>
        </w:tc>
        <w:tc>
          <w:tcPr>
            <w:tcW w:w="891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043B6AF" w14:textId="7918DC2C" w:rsidR="00A1781D" w:rsidRPr="004311BF" w:rsidRDefault="00A1781D" w:rsidP="004311BF">
            <w:pPr>
              <w:pStyle w:val="Section"/>
              <w:bidi/>
              <w:rPr>
                <w:sz w:val="40"/>
                <w:szCs w:val="40"/>
              </w:rPr>
            </w:pPr>
            <w:proofErr w:type="gramStart"/>
            <w:r w:rsidRPr="004311BF">
              <w:rPr>
                <w:rFonts w:hint="cs"/>
                <w:sz w:val="40"/>
                <w:szCs w:val="40"/>
                <w:rtl/>
              </w:rPr>
              <w:t>ه</w:t>
            </w:r>
            <w:r>
              <w:rPr>
                <w:rFonts w:hint="cs"/>
                <w:sz w:val="40"/>
                <w:szCs w:val="40"/>
                <w:rtl/>
              </w:rPr>
              <w:t>دف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  <w:p w14:paraId="20C4530F" w14:textId="3616B9A0" w:rsidR="00A1781D" w:rsidRPr="004311BF" w:rsidRDefault="00A1781D" w:rsidP="004311BF">
            <w:pPr>
              <w:pStyle w:val="SubsectionText"/>
              <w:bidi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4311BF">
              <w:rPr>
                <w:rFonts w:hint="cs"/>
                <w:sz w:val="24"/>
                <w:szCs w:val="24"/>
                <w:rtl/>
              </w:rPr>
              <w:t>اجرای</w:t>
            </w:r>
            <w:proofErr w:type="spellEnd"/>
            <w:r w:rsidRPr="004311BF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4311BF">
              <w:rPr>
                <w:rFonts w:hint="cs"/>
                <w:sz w:val="24"/>
                <w:szCs w:val="24"/>
                <w:rtl/>
              </w:rPr>
              <w:t>الگوریتم</w:t>
            </w:r>
            <w:proofErr w:type="spellEnd"/>
            <w:r w:rsidRPr="004311BF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4311BF">
              <w:rPr>
                <w:rFonts w:hint="cs"/>
                <w:sz w:val="24"/>
                <w:szCs w:val="24"/>
                <w:rtl/>
              </w:rPr>
              <w:t>های</w:t>
            </w:r>
            <w:proofErr w:type="spellEnd"/>
            <w:r w:rsidRPr="004311B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311BF">
              <w:rPr>
                <w:sz w:val="24"/>
                <w:szCs w:val="24"/>
              </w:rPr>
              <w:t xml:space="preserve">nearest neighbor </w:t>
            </w:r>
            <w:proofErr w:type="gramStart"/>
            <w:r w:rsidRPr="004311BF">
              <w:rPr>
                <w:sz w:val="24"/>
                <w:szCs w:val="24"/>
              </w:rPr>
              <w:t>interpolation</w:t>
            </w:r>
            <w:r w:rsidRPr="004311BF">
              <w:rPr>
                <w:rFonts w:hint="cs"/>
                <w:sz w:val="24"/>
                <w:szCs w:val="24"/>
                <w:rtl/>
                <w:lang w:bidi="fa-IR"/>
              </w:rPr>
              <w:t xml:space="preserve">  و</w:t>
            </w:r>
            <w:proofErr w:type="gramEnd"/>
            <w:r w:rsidRPr="004311BF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4311BF">
              <w:rPr>
                <w:sz w:val="24"/>
                <w:szCs w:val="24"/>
                <w:lang w:bidi="fa-IR"/>
              </w:rPr>
              <w:t>bilinear interpolation</w:t>
            </w:r>
            <w:r w:rsidRPr="004311BF">
              <w:rPr>
                <w:rFonts w:hint="cs"/>
                <w:sz w:val="24"/>
                <w:szCs w:val="24"/>
                <w:rtl/>
                <w:lang w:bidi="fa-IR"/>
              </w:rPr>
              <w:t xml:space="preserve"> بر روی یک عکس یکسان با اندازه 260 در 220 پیکسل و تبدیل آن به 512 در 512 پیکسل.</w:t>
            </w:r>
          </w:p>
          <w:p w14:paraId="323CF554" w14:textId="3A188A71" w:rsidR="00A1781D" w:rsidRPr="004311BF" w:rsidRDefault="00A1781D" w:rsidP="004311BF">
            <w:pPr>
              <w:pStyle w:val="SubsectionText"/>
              <w:bidi/>
              <w:rPr>
                <w:rFonts w:hint="cs"/>
                <w:sz w:val="24"/>
                <w:szCs w:val="24"/>
                <w:rtl/>
                <w:lang w:bidi="fa-IR"/>
              </w:rPr>
            </w:pPr>
            <w:r w:rsidRPr="004311BF">
              <w:rPr>
                <w:rFonts w:hint="cs"/>
                <w:sz w:val="24"/>
                <w:szCs w:val="24"/>
                <w:rtl/>
                <w:lang w:bidi="fa-IR"/>
              </w:rPr>
              <w:t xml:space="preserve">انجام </w:t>
            </w:r>
            <w:r w:rsidRPr="004311BF">
              <w:rPr>
                <w:sz w:val="24"/>
                <w:szCs w:val="24"/>
                <w:lang w:bidi="fa-IR"/>
              </w:rPr>
              <w:t>MSE(Mean square error)</w:t>
            </w:r>
            <w:r w:rsidRPr="004311BF">
              <w:rPr>
                <w:rFonts w:hint="cs"/>
                <w:sz w:val="24"/>
                <w:szCs w:val="24"/>
                <w:rtl/>
                <w:lang w:bidi="fa-IR"/>
              </w:rPr>
              <w:t xml:space="preserve"> بر روی هر دو عکس تولید شده توسط الگوریتم ها و مقایسه آن دو. </w:t>
            </w:r>
          </w:p>
          <w:p w14:paraId="41F05402" w14:textId="49C38D2E" w:rsidR="00A1781D" w:rsidRPr="004311BF" w:rsidRDefault="00A1781D" w:rsidP="004311BF">
            <w:pPr>
              <w:pStyle w:val="Section"/>
              <w:bidi/>
              <w:rPr>
                <w:sz w:val="40"/>
                <w:szCs w:val="40"/>
              </w:rPr>
            </w:pPr>
            <w:proofErr w:type="gramStart"/>
            <w:r w:rsidRPr="004311BF">
              <w:rPr>
                <w:rFonts w:hint="cs"/>
                <w:sz w:val="40"/>
                <w:szCs w:val="40"/>
                <w:rtl/>
              </w:rPr>
              <w:t>انج</w:t>
            </w:r>
            <w:r>
              <w:rPr>
                <w:rFonts w:hint="cs"/>
                <w:sz w:val="40"/>
                <w:szCs w:val="40"/>
                <w:rtl/>
              </w:rPr>
              <w:t>ام :</w:t>
            </w:r>
            <w:proofErr w:type="gramEnd"/>
          </w:p>
          <w:p w14:paraId="3BD3ADB7" w14:textId="59C3494F" w:rsidR="00A1781D" w:rsidRDefault="00A1781D" w:rsidP="004311BF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  <w:ind w:left="360" w:hanging="360"/>
            </w:pPr>
          </w:p>
          <w:p w14:paraId="42BC08EB" w14:textId="1F7DA7C8" w:rsidR="00A1781D" w:rsidRPr="004311BF" w:rsidRDefault="00A1781D" w:rsidP="004311BF">
            <w:pPr>
              <w:bidi/>
              <w:spacing w:after="0" w:line="240" w:lineRule="auto"/>
              <w:rPr>
                <w:rFonts w:hint="cs"/>
                <w:sz w:val="24"/>
                <w:szCs w:val="24"/>
                <w:rtl/>
                <w:lang w:bidi="fa-IR"/>
              </w:rPr>
            </w:pPr>
            <w:r w:rsidRPr="004311BF">
              <w:rPr>
                <w:rFonts w:hint="cs"/>
                <w:sz w:val="24"/>
                <w:szCs w:val="24"/>
                <w:rtl/>
              </w:rPr>
              <w:t xml:space="preserve">توسط </w:t>
            </w:r>
            <w:proofErr w:type="spellStart"/>
            <w:r w:rsidRPr="004311BF">
              <w:rPr>
                <w:rFonts w:hint="cs"/>
                <w:sz w:val="24"/>
                <w:szCs w:val="24"/>
                <w:rtl/>
              </w:rPr>
              <w:t>پایتون</w:t>
            </w:r>
            <w:proofErr w:type="spellEnd"/>
            <w:r w:rsidRPr="004311BF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gramStart"/>
            <w:r w:rsidRPr="004311BF">
              <w:rPr>
                <w:rFonts w:hint="cs"/>
                <w:sz w:val="24"/>
                <w:szCs w:val="24"/>
                <w:rtl/>
              </w:rPr>
              <w:t xml:space="preserve">و </w:t>
            </w:r>
            <w:proofErr w:type="spellStart"/>
            <w:r w:rsidRPr="004311BF">
              <w:rPr>
                <w:rFonts w:hint="cs"/>
                <w:sz w:val="24"/>
                <w:szCs w:val="24"/>
                <w:rtl/>
              </w:rPr>
              <w:t>با</w:t>
            </w:r>
            <w:proofErr w:type="spellEnd"/>
            <w:proofErr w:type="gramEnd"/>
            <w:r w:rsidRPr="004311BF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4311BF">
              <w:rPr>
                <w:rFonts w:hint="cs"/>
                <w:sz w:val="24"/>
                <w:szCs w:val="24"/>
                <w:rtl/>
              </w:rPr>
              <w:t>استفاده</w:t>
            </w:r>
            <w:proofErr w:type="spellEnd"/>
            <w:r w:rsidRPr="004311BF">
              <w:rPr>
                <w:rFonts w:hint="cs"/>
                <w:sz w:val="24"/>
                <w:szCs w:val="24"/>
                <w:rtl/>
              </w:rPr>
              <w:t xml:space="preserve"> از </w:t>
            </w:r>
            <w:proofErr w:type="spellStart"/>
            <w:r w:rsidRPr="004311BF">
              <w:rPr>
                <w:rFonts w:hint="cs"/>
                <w:sz w:val="24"/>
                <w:szCs w:val="24"/>
                <w:rtl/>
              </w:rPr>
              <w:t>ماژول</w:t>
            </w:r>
            <w:proofErr w:type="spellEnd"/>
            <w:r w:rsidRPr="004311BF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311BF">
              <w:rPr>
                <w:sz w:val="24"/>
                <w:szCs w:val="24"/>
              </w:rPr>
              <w:t>PILLOW</w:t>
            </w:r>
            <w:r w:rsidRPr="004311BF">
              <w:rPr>
                <w:rFonts w:hint="cs"/>
                <w:sz w:val="24"/>
                <w:szCs w:val="24"/>
                <w:rtl/>
                <w:lang w:bidi="fa-IR"/>
              </w:rPr>
              <w:t xml:space="preserve"> و نوشتن هر الگوریتم توسط پایتون</w:t>
            </w:r>
          </w:p>
          <w:p w14:paraId="42AEE521" w14:textId="1CBFB317" w:rsidR="00A1781D" w:rsidRDefault="00A1781D" w:rsidP="004311BF">
            <w:pPr>
              <w:pStyle w:val="Section"/>
              <w:bidi/>
              <w:spacing w:after="0"/>
              <w:rPr>
                <w:szCs w:val="24"/>
                <w:rtl/>
              </w:rPr>
            </w:pPr>
          </w:p>
          <w:p w14:paraId="7DE3C5F5" w14:textId="2D950AEC" w:rsidR="00A1781D" w:rsidRPr="004311BF" w:rsidRDefault="00A1781D" w:rsidP="004311BF">
            <w:pPr>
              <w:pStyle w:val="Section"/>
              <w:bidi/>
              <w:rPr>
                <w:sz w:val="40"/>
                <w:szCs w:val="40"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نتیجه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proofErr w:type="spellStart"/>
            <w:proofErr w:type="gramStart"/>
            <w:r>
              <w:rPr>
                <w:rFonts w:hint="cs"/>
                <w:sz w:val="40"/>
                <w:szCs w:val="40"/>
                <w:rtl/>
              </w:rPr>
              <w:t>گیری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:</w:t>
            </w:r>
            <w:proofErr w:type="gramEnd"/>
          </w:p>
          <w:p w14:paraId="51AA67C8" w14:textId="7C62C7D0" w:rsidR="00A1781D" w:rsidRDefault="00A1781D" w:rsidP="004311BF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با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توجه</w:t>
            </w:r>
            <w:r w:rsidRPr="004311BF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MSE</w:t>
            </w:r>
            <w:r>
              <w:rPr>
                <w:rFonts w:hint="cs"/>
                <w:sz w:val="24"/>
                <w:szCs w:val="24"/>
                <w:rtl/>
              </w:rPr>
              <w:t xml:space="preserve">، آن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الگوریتم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که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عدد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کمتری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دارد بهتر است.</w:t>
            </w:r>
          </w:p>
          <w:p w14:paraId="7A6F038B" w14:textId="0C5CD50F" w:rsidR="00A1781D" w:rsidRPr="00A1781D" w:rsidRDefault="00A1781D" w:rsidP="00A1781D">
            <w:pPr>
              <w:bidi/>
              <w:spacing w:after="0" w:line="240" w:lineRule="auto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همچنین از لحاظ مرتبه زمانی</w:t>
            </w:r>
          </w:p>
          <w:p w14:paraId="4D58BA39" w14:textId="77777777" w:rsidR="00A1781D" w:rsidRDefault="00A1781D" w:rsidP="00A1781D">
            <w:pPr>
              <w:pStyle w:val="ListBullet"/>
              <w:numPr>
                <w:ilvl w:val="0"/>
                <w:numId w:val="0"/>
              </w:numPr>
              <w:bidi/>
              <w:ind w:left="360"/>
              <w:rPr>
                <w:rtl/>
              </w:rPr>
            </w:pPr>
          </w:p>
          <w:p w14:paraId="44E47B59" w14:textId="77777777" w:rsidR="00A1781D" w:rsidRDefault="00A1781D" w:rsidP="00A1781D">
            <w:pPr>
              <w:pStyle w:val="ListBullet"/>
              <w:numPr>
                <w:ilvl w:val="0"/>
                <w:numId w:val="0"/>
              </w:numPr>
              <w:bidi/>
            </w:pPr>
          </w:p>
          <w:p w14:paraId="00BA1521" w14:textId="77777777" w:rsidR="00A1781D" w:rsidRDefault="00A1781D" w:rsidP="004311BF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</w:pPr>
          </w:p>
        </w:tc>
        <w:tc>
          <w:tcPr>
            <w:tcW w:w="21" w:type="dxa"/>
          </w:tcPr>
          <w:p w14:paraId="00274DBD" w14:textId="77777777" w:rsidR="00A1781D" w:rsidRPr="004311BF" w:rsidRDefault="00A1781D" w:rsidP="004311BF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73433BD5" w14:textId="7473238A" w:rsidR="00A1781D" w:rsidRPr="004311BF" w:rsidRDefault="00A1781D" w:rsidP="004311BF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79F998C9" w14:textId="5F7A5607" w:rsidR="00A1781D" w:rsidRPr="004311BF" w:rsidRDefault="00A1781D" w:rsidP="004311BF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73911" w14:paraId="3B3E103F" w14:textId="77777777">
        <w:trPr>
          <w:trHeight w:val="576"/>
        </w:trPr>
        <w:tc>
          <w:tcPr>
            <w:tcW w:w="9576" w:type="dxa"/>
          </w:tcPr>
          <w:p w14:paraId="2CE07D92" w14:textId="77777777" w:rsidR="00173911" w:rsidRDefault="00173911" w:rsidP="004311BF">
            <w:pPr>
              <w:bidi/>
              <w:spacing w:after="0" w:line="240" w:lineRule="auto"/>
            </w:pPr>
          </w:p>
        </w:tc>
      </w:tr>
    </w:tbl>
    <w:p w14:paraId="5702224B" w14:textId="77777777" w:rsidR="00173911" w:rsidRDefault="00173911" w:rsidP="004311BF">
      <w:pPr>
        <w:bidi/>
      </w:pPr>
    </w:p>
    <w:p w14:paraId="07EA762F" w14:textId="77777777" w:rsidR="00173911" w:rsidRDefault="00173911" w:rsidP="004311BF">
      <w:pPr>
        <w:bidi/>
        <w:rPr>
          <w:rtl/>
        </w:rPr>
      </w:pPr>
    </w:p>
    <w:p w14:paraId="52356B2E" w14:textId="77777777" w:rsidR="00A1781D" w:rsidRDefault="00A1781D" w:rsidP="00A1781D">
      <w:pPr>
        <w:bidi/>
        <w:rPr>
          <w:rtl/>
        </w:rPr>
      </w:pPr>
    </w:p>
    <w:p w14:paraId="329FA2CE" w14:textId="77777777" w:rsidR="00A1781D" w:rsidRDefault="00A1781D" w:rsidP="00A1781D">
      <w:pPr>
        <w:bidi/>
        <w:rPr>
          <w:rtl/>
        </w:rPr>
      </w:pPr>
    </w:p>
    <w:p w14:paraId="70233EB0" w14:textId="77777777" w:rsidR="00A1781D" w:rsidRDefault="00A1781D" w:rsidP="00A1781D">
      <w:pPr>
        <w:bidi/>
        <w:rPr>
          <w:rtl/>
        </w:rPr>
      </w:pPr>
    </w:p>
    <w:p w14:paraId="220F1077" w14:textId="77777777" w:rsidR="00A1781D" w:rsidRDefault="00A1781D" w:rsidP="00A1781D">
      <w:pPr>
        <w:bidi/>
        <w:rPr>
          <w:rtl/>
        </w:rPr>
      </w:pPr>
    </w:p>
    <w:p w14:paraId="4EE411F2" w14:textId="77777777" w:rsidR="00A1781D" w:rsidRDefault="00A1781D" w:rsidP="00A1781D">
      <w:pPr>
        <w:bidi/>
        <w:rPr>
          <w:rtl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8918"/>
        <w:gridCol w:w="21"/>
        <w:gridCol w:w="21"/>
        <w:gridCol w:w="21"/>
      </w:tblGrid>
      <w:tr w:rsidR="00A1781D" w14:paraId="033561DB" w14:textId="77777777" w:rsidTr="002F1AC7">
        <w:trPr>
          <w:jc w:val="center"/>
        </w:trPr>
        <w:tc>
          <w:tcPr>
            <w:tcW w:w="363" w:type="dxa"/>
            <w:shd w:val="clear" w:color="auto" w:fill="AAB0C7" w:themeFill="accent1" w:themeFillTint="99"/>
          </w:tcPr>
          <w:p w14:paraId="5C03412B" w14:textId="77777777" w:rsidR="00A1781D" w:rsidRDefault="00A1781D" w:rsidP="002F1AC7">
            <w:pPr>
              <w:bidi/>
              <w:spacing w:after="0" w:line="240" w:lineRule="auto"/>
            </w:pPr>
          </w:p>
        </w:tc>
        <w:tc>
          <w:tcPr>
            <w:tcW w:w="891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3E7FAD2" w14:textId="20057284" w:rsidR="00A1781D" w:rsidRPr="004311BF" w:rsidRDefault="00A1781D" w:rsidP="002F1AC7">
            <w:pPr>
              <w:pStyle w:val="Section"/>
              <w:bidi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sz w:val="40"/>
                <w:szCs w:val="40"/>
                <w:rtl/>
              </w:rPr>
              <w:t>مقدمات</w:t>
            </w:r>
            <w:r>
              <w:rPr>
                <w:rFonts w:hint="cs"/>
                <w:sz w:val="40"/>
                <w:szCs w:val="40"/>
                <w:rtl/>
              </w:rPr>
              <w:t xml:space="preserve">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  <w:p w14:paraId="12BD2D97" w14:textId="2286F82B" w:rsidR="00A1781D" w:rsidRPr="00A1781D" w:rsidRDefault="00A1781D" w:rsidP="00A1781D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امروزه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روش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های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مختلفی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برای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1781D">
              <w:rPr>
                <w:sz w:val="28"/>
                <w:szCs w:val="28"/>
              </w:rPr>
              <w:t>resize</w:t>
            </w:r>
            <w:r w:rsidRPr="00A1781D">
              <w:rPr>
                <w:rFonts w:hint="cs"/>
                <w:sz w:val="28"/>
                <w:szCs w:val="28"/>
                <w:rtl/>
                <w:lang w:bidi="fa-IR"/>
              </w:rPr>
              <w:t xml:space="preserve"> یک عکس وجود دارد که در این گزارش دو تای آن هارا بررسی کرده.</w:t>
            </w:r>
          </w:p>
          <w:p w14:paraId="156DAD66" w14:textId="3E546619" w:rsidR="00A1781D" w:rsidRPr="00A1781D" w:rsidRDefault="00A1781D" w:rsidP="00A1781D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  <w:rtl/>
              </w:rPr>
            </w:pPr>
            <w:r w:rsidRPr="00A1781D">
              <w:rPr>
                <w:rFonts w:hint="cs"/>
                <w:sz w:val="28"/>
                <w:szCs w:val="28"/>
                <w:rtl/>
              </w:rPr>
              <w:t xml:space="preserve">روش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کلی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کار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هم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بدین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صورت است ک هبا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استفاده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از داده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های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معلوم داده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های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جدید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را در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مکان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های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Pr="00A1781D">
              <w:rPr>
                <w:rFonts w:hint="cs"/>
                <w:sz w:val="28"/>
                <w:szCs w:val="28"/>
                <w:rtl/>
              </w:rPr>
              <w:t>جدید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،</w:t>
            </w:r>
            <w:proofErr w:type="gramEnd"/>
            <w:r w:rsidRPr="00A178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مقدارشان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را </w:t>
            </w:r>
            <w:proofErr w:type="spellStart"/>
            <w:r w:rsidRPr="00A1781D">
              <w:rPr>
                <w:rFonts w:hint="cs"/>
                <w:sz w:val="28"/>
                <w:szCs w:val="28"/>
                <w:rtl/>
              </w:rPr>
              <w:t>تخمین</w:t>
            </w:r>
            <w:proofErr w:type="spellEnd"/>
            <w:r w:rsidRPr="00A1781D">
              <w:rPr>
                <w:rFonts w:hint="cs"/>
                <w:sz w:val="28"/>
                <w:szCs w:val="28"/>
                <w:rtl/>
              </w:rPr>
              <w:t xml:space="preserve"> زده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7E8AACBA" w14:textId="77777777" w:rsidR="00A1781D" w:rsidRDefault="00A1781D" w:rsidP="002F1AC7">
            <w:pPr>
              <w:pStyle w:val="ListBullet"/>
              <w:numPr>
                <w:ilvl w:val="0"/>
                <w:numId w:val="0"/>
              </w:numPr>
              <w:bidi/>
            </w:pPr>
          </w:p>
          <w:p w14:paraId="29116896" w14:textId="77777777" w:rsidR="00A1781D" w:rsidRDefault="00A1781D" w:rsidP="002F1AC7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</w:pPr>
          </w:p>
        </w:tc>
        <w:tc>
          <w:tcPr>
            <w:tcW w:w="21" w:type="dxa"/>
          </w:tcPr>
          <w:p w14:paraId="1BE616A4" w14:textId="77777777" w:rsidR="00A1781D" w:rsidRPr="004311BF" w:rsidRDefault="00A1781D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64FF4461" w14:textId="77777777" w:rsidR="00A1781D" w:rsidRPr="004311BF" w:rsidRDefault="00A1781D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2FEF1CEC" w14:textId="77777777" w:rsidR="00A1781D" w:rsidRPr="004311BF" w:rsidRDefault="00A1781D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</w:tr>
    </w:tbl>
    <w:p w14:paraId="4660C61F" w14:textId="77777777" w:rsidR="00A1781D" w:rsidRDefault="00A1781D" w:rsidP="00A1781D">
      <w:pPr>
        <w:bidi/>
        <w:rPr>
          <w:rtl/>
        </w:rPr>
      </w:pPr>
    </w:p>
    <w:p w14:paraId="6A7F36EE" w14:textId="77777777" w:rsidR="004C1332" w:rsidRDefault="004C1332" w:rsidP="004C1332">
      <w:pPr>
        <w:bidi/>
        <w:rPr>
          <w:rtl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8918"/>
        <w:gridCol w:w="21"/>
        <w:gridCol w:w="21"/>
        <w:gridCol w:w="21"/>
      </w:tblGrid>
      <w:tr w:rsidR="004C1332" w14:paraId="79FB3631" w14:textId="77777777" w:rsidTr="002F1AC7">
        <w:trPr>
          <w:jc w:val="center"/>
        </w:trPr>
        <w:tc>
          <w:tcPr>
            <w:tcW w:w="363" w:type="dxa"/>
            <w:shd w:val="clear" w:color="auto" w:fill="AAB0C7" w:themeFill="accent1" w:themeFillTint="99"/>
          </w:tcPr>
          <w:p w14:paraId="668DC082" w14:textId="77777777" w:rsidR="004C1332" w:rsidRDefault="004C1332" w:rsidP="002F1AC7">
            <w:pPr>
              <w:bidi/>
              <w:spacing w:after="0" w:line="240" w:lineRule="auto"/>
            </w:pPr>
          </w:p>
        </w:tc>
        <w:tc>
          <w:tcPr>
            <w:tcW w:w="891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71F2027" w14:textId="0FC55CA1" w:rsidR="004C1332" w:rsidRPr="004311BF" w:rsidRDefault="004C1332" w:rsidP="002F1AC7">
            <w:pPr>
              <w:pStyle w:val="Section"/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Nearest </w:t>
            </w:r>
            <w:proofErr w:type="gramStart"/>
            <w:r>
              <w:rPr>
                <w:sz w:val="40"/>
                <w:szCs w:val="40"/>
              </w:rPr>
              <w:t>neighbor</w:t>
            </w:r>
            <w:r>
              <w:rPr>
                <w:rFonts w:hint="cs"/>
                <w:sz w:val="40"/>
                <w:szCs w:val="40"/>
                <w:rtl/>
              </w:rPr>
              <w:t xml:space="preserve">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  <w:p w14:paraId="0D2DDC0B" w14:textId="7790BBE1" w:rsidR="004C1332" w:rsidRDefault="004C1332" w:rsidP="002F1AC7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روش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برای هر ورودی داده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fa-IR"/>
              </w:rPr>
              <w:t>شده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خروجی بر اساس مقدار وابسته در </w:t>
            </w:r>
            <w:r>
              <w:rPr>
                <w:sz w:val="28"/>
                <w:szCs w:val="28"/>
                <w:lang w:bidi="fa-IR"/>
              </w:rPr>
              <w:t>dataset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بدست آمده که در مقدار مستقل </w:t>
            </w:r>
            <w:r>
              <w:rPr>
                <w:sz w:val="28"/>
                <w:szCs w:val="28"/>
                <w:lang w:bidi="fa-IR"/>
              </w:rPr>
              <w:t>dataset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نزدیکترین به ورودی خواهد بود.</w:t>
            </w:r>
          </w:p>
          <w:p w14:paraId="26AF83C9" w14:textId="223AA77E" w:rsidR="004C1332" w:rsidRDefault="004C1332" w:rsidP="004C1332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به زبان ساده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اگر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عکس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بزرگ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شود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پیکسل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عکس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قبلی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عکس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جدید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در مختصات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نسبی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اندازه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نسبت آن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تقریبا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تکرار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شود 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بلعکس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2DA11EA4" w14:textId="63EFE5B8" w:rsidR="00CC0A1D" w:rsidRPr="00A1781D" w:rsidRDefault="00CC0A1D" w:rsidP="00CC0A1D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روش مقدار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پیکسل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تغییری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نمی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کند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ما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در واقع تنها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جایگذاری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کنیم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335F4AF1" w14:textId="27A36680" w:rsidR="004C1332" w:rsidRDefault="004C1332" w:rsidP="002F1AC7">
            <w:pPr>
              <w:pStyle w:val="ListBullet"/>
              <w:numPr>
                <w:ilvl w:val="0"/>
                <w:numId w:val="0"/>
              </w:numPr>
              <w:bidi/>
            </w:pPr>
          </w:p>
          <w:p w14:paraId="69CADB30" w14:textId="77777777" w:rsidR="004C1332" w:rsidRDefault="004C1332" w:rsidP="002F1AC7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</w:pPr>
          </w:p>
        </w:tc>
        <w:tc>
          <w:tcPr>
            <w:tcW w:w="21" w:type="dxa"/>
          </w:tcPr>
          <w:p w14:paraId="26479FE6" w14:textId="77777777" w:rsidR="004C1332" w:rsidRPr="004311BF" w:rsidRDefault="004C1332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24CDFDC4" w14:textId="77777777" w:rsidR="004C1332" w:rsidRPr="004311BF" w:rsidRDefault="004C1332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0D8D1F6C" w14:textId="77777777" w:rsidR="004C1332" w:rsidRPr="004311BF" w:rsidRDefault="004C1332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</w:tr>
    </w:tbl>
    <w:p w14:paraId="03E44092" w14:textId="77777777" w:rsidR="004C1332" w:rsidRDefault="004C1332" w:rsidP="004C1332">
      <w:pPr>
        <w:bidi/>
        <w:rPr>
          <w:rtl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8918"/>
        <w:gridCol w:w="21"/>
        <w:gridCol w:w="21"/>
        <w:gridCol w:w="21"/>
      </w:tblGrid>
      <w:tr w:rsidR="008560A8" w14:paraId="2847B9C8" w14:textId="77777777" w:rsidTr="002F1AC7">
        <w:trPr>
          <w:jc w:val="center"/>
        </w:trPr>
        <w:tc>
          <w:tcPr>
            <w:tcW w:w="363" w:type="dxa"/>
            <w:shd w:val="clear" w:color="auto" w:fill="AAB0C7" w:themeFill="accent1" w:themeFillTint="99"/>
          </w:tcPr>
          <w:p w14:paraId="6B168D5C" w14:textId="77777777" w:rsidR="008560A8" w:rsidRDefault="008560A8" w:rsidP="002F1AC7">
            <w:pPr>
              <w:bidi/>
              <w:spacing w:after="0" w:line="240" w:lineRule="auto"/>
            </w:pPr>
          </w:p>
        </w:tc>
        <w:tc>
          <w:tcPr>
            <w:tcW w:w="891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B39F5E3" w14:textId="77973B0B" w:rsidR="008560A8" w:rsidRPr="004311BF" w:rsidRDefault="008560A8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  <w:lang w:bidi="fa-IR"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کد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NN</w:t>
            </w:r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 </w:t>
            </w:r>
          </w:p>
          <w:p w14:paraId="06A1CB78" w14:textId="77777777" w:rsidR="008560A8" w:rsidRPr="00AE00FE" w:rsidRDefault="00AE00FE" w:rsidP="00AE00FE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متد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nearestNeighbor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از کلاس </w:t>
            </w:r>
            <w:r>
              <w:rPr>
                <w:sz w:val="28"/>
                <w:szCs w:val="28"/>
                <w:lang w:bidi="fa-IR"/>
              </w:rPr>
              <w:t>Interpolation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در فایل </w:t>
            </w:r>
            <w:r>
              <w:rPr>
                <w:sz w:val="28"/>
                <w:szCs w:val="28"/>
                <w:lang w:bidi="fa-IR"/>
              </w:rPr>
              <w:t>Interpolation.py</w:t>
            </w:r>
          </w:p>
          <w:p w14:paraId="2742123E" w14:textId="77777777" w:rsidR="00AE00FE" w:rsidRDefault="00AE00FE" w:rsidP="00AE00FE">
            <w:pPr>
              <w:pStyle w:val="ListBullet"/>
              <w:numPr>
                <w:ilvl w:val="0"/>
                <w:numId w:val="32"/>
              </w:numPr>
              <w:bidi/>
            </w:pPr>
            <w:r>
              <w:rPr>
                <w:rFonts w:hint="cs"/>
                <w:rtl/>
                <w:lang w:bidi="fa-IR"/>
              </w:rPr>
              <w:t>این متد طول و عرض عکس جدید را می گیرد.</w:t>
            </w:r>
          </w:p>
          <w:p w14:paraId="0537321E" w14:textId="77777777" w:rsidR="00AE00FE" w:rsidRDefault="00AE00FE" w:rsidP="00AE00FE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r>
              <w:rPr>
                <w:rFonts w:hint="cs"/>
                <w:rtl/>
              </w:rPr>
              <w:t>سپس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scale</w:t>
            </w:r>
            <w:r>
              <w:rPr>
                <w:rFonts w:hint="cs"/>
                <w:rtl/>
                <w:lang w:bidi="fa-IR"/>
              </w:rPr>
              <w:t xml:space="preserve"> های طولی </w:t>
            </w:r>
            <w:proofErr w:type="gramStart"/>
            <w:r>
              <w:rPr>
                <w:rFonts w:hint="cs"/>
                <w:rtl/>
                <w:lang w:bidi="fa-IR"/>
              </w:rPr>
              <w:t>و عرضی</w:t>
            </w:r>
            <w:proofErr w:type="gramEnd"/>
            <w:r>
              <w:rPr>
                <w:rFonts w:hint="cs"/>
                <w:rtl/>
                <w:lang w:bidi="fa-IR"/>
              </w:rPr>
              <w:t xml:space="preserve"> را به دست می آورد.</w:t>
            </w:r>
          </w:p>
          <w:p w14:paraId="47764C67" w14:textId="7CC68085" w:rsidR="00AE00FE" w:rsidRDefault="00AE00FE" w:rsidP="00AE00FE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r>
              <w:rPr>
                <w:rFonts w:hint="cs"/>
                <w:rtl/>
              </w:rPr>
              <w:lastRenderedPageBreak/>
              <w:t>برای</w:t>
            </w:r>
            <w:proofErr w:type="spellEnd"/>
            <w:r>
              <w:rPr>
                <w:rFonts w:hint="cs"/>
                <w:rtl/>
              </w:rPr>
              <w:t xml:space="preserve"> هر نقطه در </w:t>
            </w:r>
            <w:proofErr w:type="spellStart"/>
            <w:r>
              <w:rPr>
                <w:rFonts w:hint="cs"/>
                <w:rtl/>
              </w:rPr>
              <w:t>عکس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proofErr w:type="gramStart"/>
            <w:r>
              <w:rPr>
                <w:rFonts w:hint="cs"/>
                <w:rtl/>
              </w:rPr>
              <w:t>جدید</w:t>
            </w:r>
            <w:proofErr w:type="spellEnd"/>
            <w:r>
              <w:rPr>
                <w:rFonts w:hint="cs"/>
                <w:rtl/>
              </w:rPr>
              <w:t xml:space="preserve"> ،</w:t>
            </w:r>
            <w:proofErr w:type="gramEnd"/>
            <w:r>
              <w:rPr>
                <w:rFonts w:hint="cs"/>
                <w:rtl/>
              </w:rPr>
              <w:t xml:space="preserve"> آن را به نقطه </w:t>
            </w:r>
            <w:proofErr w:type="spellStart"/>
            <w:r>
              <w:rPr>
                <w:rFonts w:hint="cs"/>
                <w:rtl/>
              </w:rPr>
              <w:t>ایی</w:t>
            </w:r>
            <w:proofErr w:type="spellEnd"/>
            <w:r>
              <w:rPr>
                <w:rFonts w:hint="cs"/>
                <w:rtl/>
              </w:rPr>
              <w:t xml:space="preserve"> در </w:t>
            </w:r>
            <w:proofErr w:type="spellStart"/>
            <w:r>
              <w:rPr>
                <w:rFonts w:hint="cs"/>
                <w:rtl/>
              </w:rPr>
              <w:t>عکس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قدیم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مپ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کند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بدین</w:t>
            </w:r>
            <w:proofErr w:type="spellEnd"/>
            <w:r>
              <w:rPr>
                <w:rFonts w:hint="cs"/>
                <w:rtl/>
              </w:rPr>
              <w:t xml:space="preserve"> صورت </w:t>
            </w:r>
            <w:proofErr w:type="spellStart"/>
            <w:r>
              <w:rPr>
                <w:rFonts w:hint="cs"/>
                <w:rtl/>
              </w:rPr>
              <w:t>که</w:t>
            </w:r>
            <w:proofErr w:type="spellEnd"/>
            <w:r>
              <w:rPr>
                <w:rFonts w:hint="cs"/>
                <w:rtl/>
              </w:rPr>
              <w:t xml:space="preserve"> طول و عرض </w:t>
            </w:r>
            <w:proofErr w:type="spellStart"/>
            <w:r>
              <w:rPr>
                <w:rFonts w:hint="cs"/>
                <w:rtl/>
              </w:rPr>
              <w:t>فعلی</w:t>
            </w:r>
            <w:proofErr w:type="spellEnd"/>
            <w:r>
              <w:rPr>
                <w:rFonts w:hint="cs"/>
                <w:rtl/>
              </w:rPr>
              <w:t xml:space="preserve"> را </w:t>
            </w:r>
            <w:proofErr w:type="spellStart"/>
            <w:r>
              <w:rPr>
                <w:rFonts w:hint="cs"/>
                <w:rtl/>
              </w:rPr>
              <w:t>تقسیم</w:t>
            </w:r>
            <w:proofErr w:type="spellEnd"/>
            <w:r>
              <w:rPr>
                <w:rFonts w:hint="cs"/>
                <w:rtl/>
              </w:rPr>
              <w:t xml:space="preserve"> بر </w:t>
            </w:r>
            <w:r>
              <w:t>scale</w:t>
            </w:r>
            <w:r>
              <w:rPr>
                <w:rFonts w:hint="cs"/>
                <w:rtl/>
                <w:lang w:bidi="fa-IR"/>
              </w:rPr>
              <w:t xml:space="preserve"> هر کدام کرده ( باید حواسمان باشد که از طول و عرض بیرون نزنیم که با </w:t>
            </w:r>
            <w:r>
              <w:rPr>
                <w:lang w:bidi="fa-IR"/>
              </w:rPr>
              <w:t>min</w:t>
            </w:r>
            <w:r>
              <w:rPr>
                <w:rFonts w:hint="cs"/>
                <w:rtl/>
                <w:lang w:bidi="fa-IR"/>
              </w:rPr>
              <w:t xml:space="preserve"> این کار انجام می شود)</w:t>
            </w:r>
          </w:p>
        </w:tc>
        <w:tc>
          <w:tcPr>
            <w:tcW w:w="21" w:type="dxa"/>
          </w:tcPr>
          <w:p w14:paraId="205DF286" w14:textId="77777777" w:rsidR="008560A8" w:rsidRPr="004311BF" w:rsidRDefault="008560A8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4F2DAFC2" w14:textId="77777777" w:rsidR="008560A8" w:rsidRPr="004311BF" w:rsidRDefault="008560A8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26BC7E58" w14:textId="77777777" w:rsidR="008560A8" w:rsidRPr="004311BF" w:rsidRDefault="008560A8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</w:tr>
    </w:tbl>
    <w:p w14:paraId="3FFA75D6" w14:textId="77777777" w:rsidR="008560A8" w:rsidRDefault="008560A8" w:rsidP="008560A8">
      <w:pPr>
        <w:bidi/>
        <w:rPr>
          <w:rtl/>
        </w:rPr>
      </w:pPr>
    </w:p>
    <w:p w14:paraId="12B11513" w14:textId="77777777" w:rsidR="008560A8" w:rsidRDefault="008560A8" w:rsidP="008560A8">
      <w:pPr>
        <w:bidi/>
        <w:rPr>
          <w:rtl/>
        </w:rPr>
      </w:pPr>
    </w:p>
    <w:p w14:paraId="530B144C" w14:textId="77777777" w:rsidR="008560A8" w:rsidRDefault="008560A8" w:rsidP="008560A8">
      <w:pPr>
        <w:bidi/>
        <w:rPr>
          <w:rtl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8918"/>
        <w:gridCol w:w="21"/>
        <w:gridCol w:w="21"/>
        <w:gridCol w:w="21"/>
      </w:tblGrid>
      <w:tr w:rsidR="00CC0A1D" w14:paraId="1120AE92" w14:textId="77777777" w:rsidTr="002F1AC7">
        <w:trPr>
          <w:jc w:val="center"/>
        </w:trPr>
        <w:tc>
          <w:tcPr>
            <w:tcW w:w="363" w:type="dxa"/>
            <w:shd w:val="clear" w:color="auto" w:fill="AAB0C7" w:themeFill="accent1" w:themeFillTint="99"/>
          </w:tcPr>
          <w:p w14:paraId="74E0002D" w14:textId="77777777" w:rsidR="00CC0A1D" w:rsidRDefault="00CC0A1D" w:rsidP="002F1AC7">
            <w:pPr>
              <w:bidi/>
              <w:spacing w:after="0" w:line="240" w:lineRule="auto"/>
            </w:pPr>
          </w:p>
        </w:tc>
        <w:tc>
          <w:tcPr>
            <w:tcW w:w="891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073B4F5" w14:textId="59C46C28" w:rsidR="00CC0A1D" w:rsidRPr="004311BF" w:rsidRDefault="00CC0A1D" w:rsidP="002F1AC7">
            <w:pPr>
              <w:pStyle w:val="Section"/>
              <w:bidi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Bilinear</w:t>
            </w:r>
            <w:r>
              <w:rPr>
                <w:rFonts w:hint="cs"/>
                <w:sz w:val="40"/>
                <w:szCs w:val="40"/>
                <w:rtl/>
              </w:rPr>
              <w:t xml:space="preserve">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  <w:p w14:paraId="3E59AD1D" w14:textId="6003A846" w:rsidR="00CC0A1D" w:rsidRPr="00CC0A1D" w:rsidRDefault="00CC0A1D" w:rsidP="00CC0A1D">
            <w:pPr>
              <w:pStyle w:val="ListBullet"/>
              <w:numPr>
                <w:ilvl w:val="0"/>
                <w:numId w:val="32"/>
              </w:numPr>
              <w:bidi/>
            </w:pPr>
            <w:r>
              <w:rPr>
                <w:rFonts w:hint="cs"/>
                <w:sz w:val="28"/>
                <w:szCs w:val="28"/>
                <w:rtl/>
              </w:rPr>
              <w:t>در ا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ین روش برای هر پیکسل جدید میانگینی از وزن ها از پیکسل های پیشین به دست می آید.</w:t>
            </w:r>
          </w:p>
          <w:p w14:paraId="585CC07C" w14:textId="4896F219" w:rsidR="00CC0A1D" w:rsidRPr="00CC0A1D" w:rsidRDefault="00CC0A1D" w:rsidP="00CC0A1D">
            <w:pPr>
              <w:pStyle w:val="ListBullet"/>
              <w:numPr>
                <w:ilvl w:val="0"/>
                <w:numId w:val="32"/>
              </w:numPr>
              <w:bidi/>
            </w:pPr>
            <w:r>
              <w:rPr>
                <w:rFonts w:hint="cs"/>
                <w:sz w:val="28"/>
                <w:szCs w:val="28"/>
                <w:rtl/>
              </w:rPr>
              <w:t>در ا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ین روش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مقدار پیکسل ها عوض می شود.</w:t>
            </w:r>
          </w:p>
          <w:p w14:paraId="64F53DE5" w14:textId="7625A756" w:rsidR="00CC0A1D" w:rsidRDefault="00CC0A1D" w:rsidP="00CC0A1D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 w:rsidRPr="00CC0A1D">
              <w:rPr>
                <w:rFonts w:hint="cs"/>
                <w:sz w:val="28"/>
                <w:szCs w:val="28"/>
                <w:rtl/>
              </w:rPr>
              <w:t xml:space="preserve">مختصات هر </w:t>
            </w:r>
            <w:proofErr w:type="spellStart"/>
            <w:r w:rsidRPr="00CC0A1D">
              <w:rPr>
                <w:rFonts w:hint="cs"/>
                <w:sz w:val="28"/>
                <w:szCs w:val="28"/>
                <w:rtl/>
              </w:rPr>
              <w:t>پیکسل</w:t>
            </w:r>
            <w:proofErr w:type="spellEnd"/>
            <w:r w:rsidRPr="00CC0A1D">
              <w:rPr>
                <w:rFonts w:hint="cs"/>
                <w:sz w:val="28"/>
                <w:szCs w:val="28"/>
                <w:rtl/>
              </w:rPr>
              <w:t xml:space="preserve"> از </w:t>
            </w:r>
            <w:proofErr w:type="spellStart"/>
            <w:r w:rsidRPr="00CC0A1D">
              <w:rPr>
                <w:rFonts w:hint="cs"/>
                <w:sz w:val="28"/>
                <w:szCs w:val="28"/>
                <w:rtl/>
              </w:rPr>
              <w:t>عکس</w:t>
            </w:r>
            <w:proofErr w:type="spellEnd"/>
            <w:r w:rsidRPr="00CC0A1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C0A1D">
              <w:rPr>
                <w:rFonts w:hint="cs"/>
                <w:sz w:val="28"/>
                <w:szCs w:val="28"/>
                <w:rtl/>
              </w:rPr>
              <w:t>جدید</w:t>
            </w:r>
            <w:proofErr w:type="spellEnd"/>
            <w:r w:rsidRPr="00CC0A1D">
              <w:rPr>
                <w:rFonts w:hint="cs"/>
                <w:sz w:val="28"/>
                <w:szCs w:val="28"/>
                <w:rtl/>
              </w:rPr>
              <w:t xml:space="preserve"> را </w:t>
            </w:r>
            <w:proofErr w:type="spellStart"/>
            <w:r w:rsidRPr="00CC0A1D">
              <w:rPr>
                <w:rFonts w:hint="cs"/>
                <w:sz w:val="28"/>
                <w:szCs w:val="28"/>
                <w:rtl/>
              </w:rPr>
              <w:t>با</w:t>
            </w:r>
            <w:proofErr w:type="spellEnd"/>
            <w:r w:rsidRPr="00CC0A1D">
              <w:rPr>
                <w:rFonts w:hint="cs"/>
                <w:sz w:val="28"/>
                <w:szCs w:val="28"/>
                <w:rtl/>
              </w:rPr>
              <w:t xml:space="preserve"> توجه به </w:t>
            </w:r>
            <w:r w:rsidRPr="00CC0A1D">
              <w:rPr>
                <w:sz w:val="28"/>
                <w:szCs w:val="28"/>
              </w:rPr>
              <w:t>scale</w:t>
            </w:r>
            <w:r w:rsidRPr="00CC0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proofErr w:type="gramStart"/>
            <w:r w:rsidRPr="00CC0A1D">
              <w:rPr>
                <w:rFonts w:hint="cs"/>
                <w:sz w:val="28"/>
                <w:szCs w:val="28"/>
                <w:rtl/>
                <w:lang w:bidi="fa-IR"/>
              </w:rPr>
              <w:t>دوعکس ،</w:t>
            </w:r>
            <w:proofErr w:type="gramEnd"/>
            <w:r w:rsidRPr="00CC0A1D">
              <w:rPr>
                <w:rFonts w:hint="cs"/>
                <w:sz w:val="28"/>
                <w:szCs w:val="28"/>
                <w:rtl/>
                <w:lang w:bidi="fa-IR"/>
              </w:rPr>
              <w:t xml:space="preserve"> نسبت می دهیم به مختصاتی در عکس قبلی و این مختصات جدید اعشاری است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72E78A9C" w14:textId="1AC0C8E0" w:rsidR="00CC0A1D" w:rsidRDefault="00CC0A1D" w:rsidP="00CC0A1D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مختصات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جدید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4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پیکسل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قرار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گیرد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توانیم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floor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sz w:val="28"/>
                <w:szCs w:val="28"/>
                <w:lang w:bidi="fa-IR"/>
              </w:rPr>
              <w:t>ceil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گرفتن ار آن </w:t>
            </w:r>
            <w:proofErr w:type="spellStart"/>
            <w:r>
              <w:rPr>
                <w:sz w:val="28"/>
                <w:szCs w:val="28"/>
                <w:lang w:bidi="fa-IR"/>
              </w:rPr>
              <w:t>xMin,xMax,yMin,yMax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دست آورده و 4 نقطه بسازیم به صورت زیر:</w:t>
            </w:r>
          </w:p>
          <w:p w14:paraId="3447FFA8" w14:textId="2705B1C4" w:rsidR="00CC0A1D" w:rsidRDefault="00641824" w:rsidP="00CC0A1D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  <w:r w:rsidR="005569D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=(</w:t>
            </w:r>
            <w:proofErr w:type="spellStart"/>
            <w:proofErr w:type="gramStart"/>
            <w:r>
              <w:rPr>
                <w:sz w:val="28"/>
                <w:szCs w:val="28"/>
              </w:rPr>
              <w:t>xMin,yMin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6FA0165D" w14:textId="2081775C" w:rsidR="00641824" w:rsidRDefault="00641824" w:rsidP="00641824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2</w:t>
            </w:r>
            <w:r w:rsidR="005569D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=(</w:t>
            </w:r>
            <w:proofErr w:type="spellStart"/>
            <w:proofErr w:type="gramStart"/>
            <w:r>
              <w:rPr>
                <w:sz w:val="28"/>
                <w:szCs w:val="28"/>
              </w:rPr>
              <w:t>xM</w:t>
            </w:r>
            <w:r>
              <w:rPr>
                <w:sz w:val="28"/>
                <w:szCs w:val="28"/>
              </w:rPr>
              <w:t>ax</w:t>
            </w:r>
            <w:r>
              <w:rPr>
                <w:sz w:val="28"/>
                <w:szCs w:val="28"/>
              </w:rPr>
              <w:t>,yMin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5BAC6240" w14:textId="22110A13" w:rsidR="00641824" w:rsidRDefault="00641824" w:rsidP="00641824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5569D8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=(</w:t>
            </w:r>
            <w:proofErr w:type="spellStart"/>
            <w:proofErr w:type="gramStart"/>
            <w:r>
              <w:rPr>
                <w:sz w:val="28"/>
                <w:szCs w:val="28"/>
              </w:rPr>
              <w:t>xMin,yM</w:t>
            </w:r>
            <w:r>
              <w:rPr>
                <w:sz w:val="28"/>
                <w:szCs w:val="28"/>
              </w:rPr>
              <w:t>ax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7F420A1D" w14:textId="02BC465C" w:rsidR="00641824" w:rsidRDefault="00641824" w:rsidP="00641824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q=(</w:t>
            </w:r>
            <w:proofErr w:type="spellStart"/>
            <w:proofErr w:type="gramStart"/>
            <w:r>
              <w:rPr>
                <w:sz w:val="28"/>
                <w:szCs w:val="28"/>
              </w:rPr>
              <w:t>xM</w:t>
            </w:r>
            <w:r>
              <w:rPr>
                <w:sz w:val="28"/>
                <w:szCs w:val="28"/>
              </w:rPr>
              <w:t>ax</w:t>
            </w:r>
            <w:r>
              <w:rPr>
                <w:sz w:val="28"/>
                <w:szCs w:val="28"/>
              </w:rPr>
              <w:t>,yM</w:t>
            </w:r>
            <w:r>
              <w:rPr>
                <w:sz w:val="28"/>
                <w:szCs w:val="28"/>
              </w:rPr>
              <w:t>ax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30738B1B" w14:textId="08C3061F" w:rsidR="00641824" w:rsidRDefault="00641824" w:rsidP="00641824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این چهار نقطه در واقع یک مربع را تشکیل داده به ضلع 1 و نختصات ما در وسط آن قرار گرفته.</w:t>
            </w:r>
          </w:p>
          <w:p w14:paraId="5C52B877" w14:textId="5E32223F" w:rsidR="00641824" w:rsidRDefault="00641824" w:rsidP="00641824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حال هر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کدام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مختصات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ها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یک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مقدار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پیکسل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دارند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 ما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خواهیم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مقدار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پیکسل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را در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مختصاتی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که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مد نظر است ، به دست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آوریم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. </w:t>
            </w:r>
          </w:p>
          <w:p w14:paraId="1C3AB120" w14:textId="2BB8F6F5" w:rsidR="00641824" w:rsidRDefault="00641824" w:rsidP="00641824">
            <w:pPr>
              <w:pStyle w:val="ListBullet"/>
              <w:numPr>
                <w:ilvl w:val="0"/>
                <w:numId w:val="32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نمونه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2D2F2C38" w14:textId="77777777" w:rsidR="00641824" w:rsidRDefault="00641824" w:rsidP="00641824">
            <w:pPr>
              <w:pStyle w:val="ListBullet"/>
              <w:numPr>
                <w:ilvl w:val="0"/>
                <w:numId w:val="0"/>
              </w:numPr>
              <w:bidi/>
              <w:rPr>
                <w:sz w:val="28"/>
                <w:szCs w:val="28"/>
                <w:rtl/>
              </w:rPr>
            </w:pPr>
          </w:p>
          <w:p w14:paraId="36703DEC" w14:textId="5ADE47D3" w:rsidR="00641824" w:rsidRDefault="005569D8" w:rsidP="00641824">
            <w:pPr>
              <w:pStyle w:val="ListBullet"/>
              <w:numPr>
                <w:ilvl w:val="0"/>
                <w:numId w:val="0"/>
              </w:numPr>
              <w:bidi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C76510E" wp14:editId="474E6F03">
                  <wp:extent cx="3143250" cy="2971800"/>
                  <wp:effectExtent l="0" t="0" r="0" b="0"/>
                  <wp:docPr id="461510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51015" name="Picture 461510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C2D8A" w14:textId="77777777" w:rsidR="00CC0A1D" w:rsidRDefault="00CC0A1D" w:rsidP="00CC0A1D">
            <w:pPr>
              <w:pStyle w:val="ListBullet"/>
              <w:numPr>
                <w:ilvl w:val="0"/>
                <w:numId w:val="0"/>
              </w:numPr>
              <w:bidi/>
              <w:ind w:left="720"/>
              <w:rPr>
                <w:sz w:val="28"/>
                <w:szCs w:val="28"/>
                <w:rtl/>
              </w:rPr>
            </w:pPr>
          </w:p>
          <w:p w14:paraId="43A4E34C" w14:textId="77777777" w:rsidR="00641824" w:rsidRDefault="00641824" w:rsidP="00641824">
            <w:pPr>
              <w:pStyle w:val="ListBullet"/>
              <w:numPr>
                <w:ilvl w:val="0"/>
                <w:numId w:val="0"/>
              </w:numPr>
              <w:bidi/>
              <w:ind w:left="720"/>
              <w:rPr>
                <w:sz w:val="28"/>
                <w:szCs w:val="28"/>
                <w:lang w:bidi="fa-IR"/>
              </w:rPr>
            </w:pPr>
          </w:p>
          <w:p w14:paraId="3EDF8A48" w14:textId="673F4672" w:rsidR="00641824" w:rsidRDefault="005569D8" w:rsidP="00641824">
            <w:pPr>
              <w:pStyle w:val="ListBullet"/>
              <w:numPr>
                <w:ilvl w:val="0"/>
                <w:numId w:val="0"/>
              </w:num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مقدار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نقطه را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اگر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x,y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بنامیم از روش زیر به دست می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fa-IR"/>
              </w:rPr>
              <w:t>آید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6CE83D70" w14:textId="77777777" w:rsidR="005569D8" w:rsidRDefault="005569D8" w:rsidP="005569D8">
            <w:pPr>
              <w:pStyle w:val="ListBullet"/>
              <w:numPr>
                <w:ilvl w:val="0"/>
                <w:numId w:val="0"/>
              </w:numPr>
              <w:bidi/>
              <w:ind w:left="720"/>
              <w:rPr>
                <w:sz w:val="28"/>
                <w:szCs w:val="28"/>
                <w:rtl/>
                <w:lang w:bidi="fa-IR"/>
              </w:rPr>
            </w:pPr>
          </w:p>
          <w:p w14:paraId="5BB56DAA" w14:textId="77777777" w:rsidR="005569D8" w:rsidRDefault="005569D8" w:rsidP="005569D8">
            <w:pPr>
              <w:pStyle w:val="ListBullet"/>
              <w:numPr>
                <w:ilvl w:val="0"/>
                <w:numId w:val="0"/>
              </w:numPr>
              <w:bidi/>
              <w:ind w:left="720"/>
              <w:rPr>
                <w:rFonts w:hint="cs"/>
                <w:sz w:val="28"/>
                <w:szCs w:val="28"/>
                <w:rtl/>
                <w:lang w:bidi="fa-IR"/>
              </w:rPr>
            </w:pPr>
          </w:p>
          <w:p w14:paraId="4F2772EA" w14:textId="46D6C26B" w:rsidR="00641824" w:rsidRPr="00CC0A1D" w:rsidRDefault="005569D8" w:rsidP="00641824">
            <w:pPr>
              <w:pStyle w:val="ListBullet"/>
              <w:numPr>
                <w:ilvl w:val="0"/>
                <w:numId w:val="0"/>
              </w:numPr>
              <w:bidi/>
              <w:ind w:left="7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97DB918" wp14:editId="274B2754">
                  <wp:simplePos x="0" y="0"/>
                  <wp:positionH relativeFrom="column">
                    <wp:posOffset>-85726</wp:posOffset>
                  </wp:positionH>
                  <wp:positionV relativeFrom="paragraph">
                    <wp:posOffset>144779</wp:posOffset>
                  </wp:positionV>
                  <wp:extent cx="5079593" cy="1019175"/>
                  <wp:effectExtent l="0" t="0" r="6985" b="0"/>
                  <wp:wrapSquare wrapText="bothSides"/>
                  <wp:docPr id="1459265851" name="Picture 3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265851" name="Picture 3" descr="Text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82" cy="101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7E52C9" w14:textId="69784AB4" w:rsidR="00CC0A1D" w:rsidRDefault="00CC0A1D" w:rsidP="002F1AC7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</w:pPr>
          </w:p>
        </w:tc>
        <w:tc>
          <w:tcPr>
            <w:tcW w:w="21" w:type="dxa"/>
          </w:tcPr>
          <w:p w14:paraId="003AC530" w14:textId="77777777" w:rsidR="00CC0A1D" w:rsidRPr="004311BF" w:rsidRDefault="00CC0A1D" w:rsidP="00CC0A1D">
            <w:pPr>
              <w:pStyle w:val="Section"/>
              <w:numPr>
                <w:ilvl w:val="0"/>
                <w:numId w:val="32"/>
              </w:numPr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69AB5F95" w14:textId="77777777" w:rsidR="00CC0A1D" w:rsidRPr="004311BF" w:rsidRDefault="00CC0A1D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6E7ECA38" w14:textId="77777777" w:rsidR="00CC0A1D" w:rsidRPr="004311BF" w:rsidRDefault="00CC0A1D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</w:tr>
    </w:tbl>
    <w:p w14:paraId="0A86EA87" w14:textId="77777777" w:rsidR="00CC0A1D" w:rsidRDefault="00CC0A1D" w:rsidP="00CC0A1D">
      <w:pPr>
        <w:bidi/>
        <w:rPr>
          <w:rtl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8918"/>
        <w:gridCol w:w="21"/>
        <w:gridCol w:w="21"/>
        <w:gridCol w:w="21"/>
      </w:tblGrid>
      <w:tr w:rsidR="00AE00FE" w14:paraId="06D51657" w14:textId="77777777" w:rsidTr="002F1AC7">
        <w:trPr>
          <w:jc w:val="center"/>
        </w:trPr>
        <w:tc>
          <w:tcPr>
            <w:tcW w:w="363" w:type="dxa"/>
            <w:shd w:val="clear" w:color="auto" w:fill="AAB0C7" w:themeFill="accent1" w:themeFillTint="99"/>
          </w:tcPr>
          <w:p w14:paraId="3647818B" w14:textId="77777777" w:rsidR="00AE00FE" w:rsidRDefault="00AE00FE" w:rsidP="002F1AC7">
            <w:pPr>
              <w:bidi/>
              <w:spacing w:after="0" w:line="240" w:lineRule="auto"/>
            </w:pPr>
          </w:p>
        </w:tc>
        <w:tc>
          <w:tcPr>
            <w:tcW w:w="891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04188DC" w14:textId="1FAEEC53" w:rsidR="00AE00FE" w:rsidRPr="004311BF" w:rsidRDefault="00AE00FE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  <w:lang w:bidi="fa-IR"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کد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Bilinear</w:t>
            </w:r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40"/>
                <w:szCs w:val="40"/>
                <w:rtl/>
                <w:lang w:bidi="fa-IR"/>
              </w:rPr>
              <w:t xml:space="preserve"> </w:t>
            </w:r>
          </w:p>
          <w:p w14:paraId="1D2C582F" w14:textId="4A74904A" w:rsidR="00AE00FE" w:rsidRPr="00AE00FE" w:rsidRDefault="00AE00FE" w:rsidP="002F1AC7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proofErr w:type="gramStart"/>
            <w:r>
              <w:rPr>
                <w:rFonts w:hint="cs"/>
                <w:sz w:val="28"/>
                <w:szCs w:val="28"/>
                <w:rtl/>
              </w:rPr>
              <w:t>متد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 xml:space="preserve"> bilinear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از کلاس </w:t>
            </w:r>
            <w:r>
              <w:rPr>
                <w:sz w:val="28"/>
                <w:szCs w:val="28"/>
                <w:lang w:bidi="fa-IR"/>
              </w:rPr>
              <w:t>Interpolation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در فایل </w:t>
            </w:r>
            <w:r>
              <w:rPr>
                <w:sz w:val="28"/>
                <w:szCs w:val="28"/>
                <w:lang w:bidi="fa-IR"/>
              </w:rPr>
              <w:t>Interpolation.py</w:t>
            </w:r>
          </w:p>
          <w:p w14:paraId="493FCB14" w14:textId="77777777" w:rsidR="00AE00FE" w:rsidRDefault="00AE00FE" w:rsidP="002F1AC7">
            <w:pPr>
              <w:pStyle w:val="ListBullet"/>
              <w:numPr>
                <w:ilvl w:val="0"/>
                <w:numId w:val="32"/>
              </w:numPr>
              <w:bidi/>
            </w:pPr>
            <w:r>
              <w:rPr>
                <w:rFonts w:hint="cs"/>
                <w:rtl/>
                <w:lang w:bidi="fa-IR"/>
              </w:rPr>
              <w:t>این متد طول و عرض عکس جدید را می گیرد.</w:t>
            </w:r>
          </w:p>
          <w:p w14:paraId="2F5EAD76" w14:textId="77777777" w:rsidR="00AE00FE" w:rsidRDefault="00AE00FE" w:rsidP="002F1AC7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r>
              <w:rPr>
                <w:rFonts w:hint="cs"/>
                <w:rtl/>
              </w:rPr>
              <w:t>سپس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scale</w:t>
            </w:r>
            <w:r>
              <w:rPr>
                <w:rFonts w:hint="cs"/>
                <w:rtl/>
                <w:lang w:bidi="fa-IR"/>
              </w:rPr>
              <w:t xml:space="preserve"> های طولی </w:t>
            </w:r>
            <w:proofErr w:type="gramStart"/>
            <w:r>
              <w:rPr>
                <w:rFonts w:hint="cs"/>
                <w:rtl/>
                <w:lang w:bidi="fa-IR"/>
              </w:rPr>
              <w:t>و عرضی</w:t>
            </w:r>
            <w:proofErr w:type="gramEnd"/>
            <w:r>
              <w:rPr>
                <w:rFonts w:hint="cs"/>
                <w:rtl/>
                <w:lang w:bidi="fa-IR"/>
              </w:rPr>
              <w:t xml:space="preserve"> را به دست می آورد.</w:t>
            </w:r>
          </w:p>
          <w:p w14:paraId="5C022D71" w14:textId="77777777" w:rsidR="00AE00FE" w:rsidRDefault="00AE00FE" w:rsidP="002F1AC7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r>
              <w:rPr>
                <w:rFonts w:hint="cs"/>
                <w:rtl/>
              </w:rPr>
              <w:lastRenderedPageBreak/>
              <w:t>برای</w:t>
            </w:r>
            <w:proofErr w:type="spellEnd"/>
            <w:r>
              <w:rPr>
                <w:rFonts w:hint="cs"/>
                <w:rtl/>
              </w:rPr>
              <w:t xml:space="preserve"> هر نقطه در </w:t>
            </w:r>
            <w:proofErr w:type="spellStart"/>
            <w:r>
              <w:rPr>
                <w:rFonts w:hint="cs"/>
                <w:rtl/>
              </w:rPr>
              <w:t>عکس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proofErr w:type="gramStart"/>
            <w:r>
              <w:rPr>
                <w:rFonts w:hint="cs"/>
                <w:rtl/>
              </w:rPr>
              <w:t>جدید</w:t>
            </w:r>
            <w:proofErr w:type="spellEnd"/>
            <w:r>
              <w:rPr>
                <w:rFonts w:hint="cs"/>
                <w:rtl/>
              </w:rPr>
              <w:t xml:space="preserve"> ،</w:t>
            </w:r>
            <w:proofErr w:type="gramEnd"/>
            <w:r>
              <w:rPr>
                <w:rFonts w:hint="cs"/>
                <w:rtl/>
              </w:rPr>
              <w:t xml:space="preserve"> آن را به نقطه </w:t>
            </w:r>
            <w:proofErr w:type="spellStart"/>
            <w:r>
              <w:rPr>
                <w:rFonts w:hint="cs"/>
                <w:rtl/>
              </w:rPr>
              <w:t>ایی</w:t>
            </w:r>
            <w:proofErr w:type="spellEnd"/>
            <w:r>
              <w:rPr>
                <w:rFonts w:hint="cs"/>
                <w:rtl/>
              </w:rPr>
              <w:t xml:space="preserve"> در </w:t>
            </w:r>
            <w:proofErr w:type="spellStart"/>
            <w:r>
              <w:rPr>
                <w:rFonts w:hint="cs"/>
                <w:rtl/>
              </w:rPr>
              <w:t>عکس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قدیم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مپ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کند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که این کار را متد </w:t>
            </w:r>
            <w:proofErr w:type="spellStart"/>
            <w:r>
              <w:rPr>
                <w:lang w:bidi="fa-IR"/>
              </w:rPr>
              <w:t>findBilinearPixel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انجام می دهد.</w:t>
            </w:r>
          </w:p>
          <w:p w14:paraId="5C096DF7" w14:textId="77777777" w:rsidR="00AE00FE" w:rsidRDefault="00AE00FE" w:rsidP="00AE00FE">
            <w:pPr>
              <w:pStyle w:val="ListBullet"/>
              <w:numPr>
                <w:ilvl w:val="0"/>
                <w:numId w:val="32"/>
              </w:numPr>
              <w:bidi/>
            </w:pPr>
            <w:r>
              <w:rPr>
                <w:rFonts w:hint="cs"/>
                <w:rtl/>
              </w:rPr>
              <w:t xml:space="preserve">در </w:t>
            </w:r>
            <w:proofErr w:type="spellStart"/>
            <w:r>
              <w:rPr>
                <w:rFonts w:hint="cs"/>
                <w:rtl/>
              </w:rPr>
              <w:t>متد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proofErr w:type="gramStart"/>
            <w:r>
              <w:t>findBilinearPixel</w:t>
            </w:r>
            <w:proofErr w:type="spellEnd"/>
            <w: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،</w:t>
            </w:r>
            <w:proofErr w:type="gramEnd"/>
            <w:r>
              <w:rPr>
                <w:rFonts w:hint="cs"/>
                <w:rtl/>
                <w:lang w:bidi="fa-IR"/>
              </w:rPr>
              <w:t xml:space="preserve"> ابتدا </w:t>
            </w:r>
            <w:r w:rsidR="00CF2B5A">
              <w:rPr>
                <w:rFonts w:hint="cs"/>
                <w:rtl/>
                <w:lang w:bidi="fa-IR"/>
              </w:rPr>
              <w:t xml:space="preserve">مختصات فعلی را که </w:t>
            </w:r>
            <w:proofErr w:type="spellStart"/>
            <w:r w:rsidR="00CF2B5A">
              <w:rPr>
                <w:lang w:bidi="fa-IR"/>
              </w:rPr>
              <w:t>i,j</w:t>
            </w:r>
            <w:proofErr w:type="spellEnd"/>
            <w:r w:rsidR="00CF2B5A">
              <w:rPr>
                <w:rFonts w:hint="cs"/>
                <w:rtl/>
                <w:lang w:bidi="fa-IR"/>
              </w:rPr>
              <w:t xml:space="preserve"> هستند را با استفاده از </w:t>
            </w:r>
            <w:r w:rsidR="00CF2B5A">
              <w:rPr>
                <w:lang w:bidi="fa-IR"/>
              </w:rPr>
              <w:t>scale</w:t>
            </w:r>
            <w:r w:rsidR="00CF2B5A">
              <w:rPr>
                <w:rFonts w:hint="cs"/>
                <w:rtl/>
                <w:lang w:bidi="fa-IR"/>
              </w:rPr>
              <w:t xml:space="preserve"> به عکس پیشین ربط می دهیم و مقدار آن در </w:t>
            </w:r>
            <w:proofErr w:type="spellStart"/>
            <w:r w:rsidR="00CF2B5A">
              <w:rPr>
                <w:lang w:bidi="fa-IR"/>
              </w:rPr>
              <w:t>x,y</w:t>
            </w:r>
            <w:proofErr w:type="spellEnd"/>
            <w:r w:rsidR="00CF2B5A">
              <w:rPr>
                <w:rFonts w:hint="cs"/>
                <w:rtl/>
                <w:lang w:bidi="fa-IR"/>
              </w:rPr>
              <w:t xml:space="preserve"> قرار گرفته.</w:t>
            </w:r>
          </w:p>
          <w:p w14:paraId="09018ED6" w14:textId="77777777" w:rsidR="00CF2B5A" w:rsidRDefault="00CF2B5A" w:rsidP="00CF2B5A">
            <w:pPr>
              <w:pStyle w:val="ListBullet"/>
              <w:numPr>
                <w:ilvl w:val="0"/>
                <w:numId w:val="32"/>
              </w:numPr>
              <w:bidi/>
            </w:pPr>
            <w:r>
              <w:rPr>
                <w:rFonts w:hint="cs"/>
                <w:rtl/>
              </w:rPr>
              <w:t xml:space="preserve">حال </w:t>
            </w:r>
            <w:proofErr w:type="spellStart"/>
            <w:r>
              <w:rPr>
                <w:rFonts w:hint="cs"/>
                <w:rtl/>
              </w:rPr>
              <w:t>باید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ماکزیمم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 xml:space="preserve">و </w:t>
            </w:r>
            <w:proofErr w:type="spellStart"/>
            <w:r>
              <w:rPr>
                <w:rFonts w:hint="cs"/>
                <w:rtl/>
              </w:rPr>
              <w:t>مینیمم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محور </w:t>
            </w:r>
            <w:proofErr w:type="spellStart"/>
            <w:r>
              <w:t>x,y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را حساب کنیم.</w:t>
            </w:r>
          </w:p>
          <w:p w14:paraId="36D76EEF" w14:textId="77777777" w:rsidR="00CF2B5A" w:rsidRDefault="00CF2B5A" w:rsidP="00CF2B5A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r>
              <w:rPr>
                <w:rFonts w:hint="cs"/>
                <w:rtl/>
              </w:rPr>
              <w:t>سپس</w:t>
            </w:r>
            <w:proofErr w:type="spellEnd"/>
            <w:r>
              <w:rPr>
                <w:rFonts w:hint="cs"/>
                <w:rtl/>
              </w:rPr>
              <w:t xml:space="preserve"> 4 نقطه را </w:t>
            </w:r>
            <w:proofErr w:type="spellStart"/>
            <w:r>
              <w:rPr>
                <w:rFonts w:hint="cs"/>
                <w:rtl/>
              </w:rPr>
              <w:t>تشکیل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می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دهیم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7814226A" w14:textId="77777777" w:rsidR="00CF2B5A" w:rsidRDefault="00CF2B5A" w:rsidP="00CF2B5A">
            <w:pPr>
              <w:pStyle w:val="ListBullet"/>
              <w:numPr>
                <w:ilvl w:val="0"/>
                <w:numId w:val="32"/>
              </w:numPr>
              <w:bidi/>
            </w:pPr>
            <w:proofErr w:type="spellStart"/>
            <w:r>
              <w:rPr>
                <w:rFonts w:hint="cs"/>
                <w:rtl/>
              </w:rPr>
              <w:t>ممکن</w:t>
            </w:r>
            <w:proofErr w:type="spellEnd"/>
            <w:r>
              <w:rPr>
                <w:rFonts w:hint="cs"/>
                <w:rtl/>
              </w:rPr>
              <w:t xml:space="preserve"> است زمان </w:t>
            </w:r>
            <w:proofErr w:type="spellStart"/>
            <w:r>
              <w:rPr>
                <w:rFonts w:hint="cs"/>
                <w:rtl/>
              </w:rPr>
              <w:t>هایی</w:t>
            </w:r>
            <w:proofErr w:type="spellEnd"/>
            <w:r>
              <w:rPr>
                <w:rFonts w:hint="cs"/>
                <w:rtl/>
              </w:rPr>
              <w:t xml:space="preserve"> ما در </w:t>
            </w:r>
            <w:proofErr w:type="spellStart"/>
            <w:r>
              <w:rPr>
                <w:rFonts w:hint="cs"/>
                <w:rtl/>
              </w:rPr>
              <w:t>آخرین</w:t>
            </w:r>
            <w:proofErr w:type="spellEnd"/>
            <w:r>
              <w:rPr>
                <w:rFonts w:hint="cs"/>
                <w:rtl/>
              </w:rPr>
              <w:t xml:space="preserve"> نقطه </w:t>
            </w:r>
            <w:proofErr w:type="spellStart"/>
            <w:r>
              <w:rPr>
                <w:rFonts w:hint="cs"/>
                <w:rtl/>
              </w:rPr>
              <w:t>باشیم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که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xMin</w:t>
            </w:r>
            <w:proofErr w:type="spellEnd"/>
            <w:r>
              <w:t>=</w:t>
            </w:r>
            <w:proofErr w:type="spellStart"/>
            <w:r>
              <w:t>xMax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gramStart"/>
            <w:r>
              <w:rPr>
                <w:rFonts w:hint="cs"/>
                <w:rtl/>
                <w:lang w:bidi="fa-IR"/>
              </w:rPr>
              <w:t xml:space="preserve">و </w:t>
            </w:r>
            <w:proofErr w:type="spellStart"/>
            <w:r>
              <w:rPr>
                <w:lang w:bidi="fa-IR"/>
              </w:rPr>
              <w:t>yMin</w:t>
            </w:r>
            <w:proofErr w:type="spellEnd"/>
            <w:proofErr w:type="gramEnd"/>
            <w:r>
              <w:rPr>
                <w:lang w:bidi="fa-IR"/>
              </w:rPr>
              <w:t>=</w:t>
            </w:r>
            <w:proofErr w:type="spellStart"/>
            <w:r>
              <w:rPr>
                <w:lang w:bidi="fa-IR"/>
              </w:rPr>
              <w:t>yMax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است یا اینکه روی محور طولی حرکت کنیم که </w:t>
            </w:r>
            <w:proofErr w:type="spellStart"/>
            <w:r>
              <w:rPr>
                <w:lang w:bidi="fa-IR"/>
              </w:rPr>
              <w:t>yMin</w:t>
            </w:r>
            <w:proofErr w:type="spellEnd"/>
            <w:r>
              <w:rPr>
                <w:lang w:bidi="fa-IR"/>
              </w:rPr>
              <w:t>=</w:t>
            </w:r>
            <w:proofErr w:type="spellStart"/>
            <w:r>
              <w:rPr>
                <w:lang w:bidi="fa-IR"/>
              </w:rPr>
              <w:t>yMax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یا اینکه روی محور عرضی حرکت کنیم که </w:t>
            </w:r>
            <w:proofErr w:type="spellStart"/>
            <w:r>
              <w:rPr>
                <w:lang w:bidi="fa-IR"/>
              </w:rPr>
              <w:t>xMin</w:t>
            </w:r>
            <w:proofErr w:type="spellEnd"/>
            <w:r>
              <w:rPr>
                <w:lang w:bidi="fa-IR"/>
              </w:rPr>
              <w:t>=</w:t>
            </w:r>
            <w:proofErr w:type="spellStart"/>
            <w:r>
              <w:rPr>
                <w:lang w:bidi="fa-IR"/>
              </w:rPr>
              <w:t>xMax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یا اینکه چهار نقطه مجزا داشته باشیم. این 4 شرط برای این روند است.</w:t>
            </w:r>
          </w:p>
          <w:p w14:paraId="5E31509F" w14:textId="0D349866" w:rsidR="00CF2B5A" w:rsidRDefault="00CF2B5A" w:rsidP="00CF2B5A">
            <w:pPr>
              <w:pStyle w:val="ListBullet"/>
              <w:numPr>
                <w:ilvl w:val="0"/>
                <w:numId w:val="32"/>
              </w:numPr>
              <w:bidi/>
            </w:pPr>
            <w:r>
              <w:rPr>
                <w:rFonts w:hint="cs"/>
                <w:rtl/>
              </w:rPr>
              <w:t xml:space="preserve">در </w:t>
            </w:r>
            <w:proofErr w:type="spellStart"/>
            <w:r>
              <w:rPr>
                <w:rFonts w:hint="cs"/>
                <w:rtl/>
              </w:rPr>
              <w:t>نهایت</w:t>
            </w:r>
            <w:proofErr w:type="spellEnd"/>
            <w:r>
              <w:rPr>
                <w:rFonts w:hint="cs"/>
                <w:rtl/>
              </w:rPr>
              <w:t xml:space="preserve"> بر أساس </w:t>
            </w:r>
            <w:proofErr w:type="spellStart"/>
            <w:r>
              <w:rPr>
                <w:rFonts w:hint="cs"/>
                <w:rtl/>
              </w:rPr>
              <w:t>فرمول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ریاضی</w:t>
            </w:r>
            <w:proofErr w:type="spellEnd"/>
            <w:r>
              <w:rPr>
                <w:rFonts w:hint="cs"/>
                <w:rtl/>
              </w:rPr>
              <w:t xml:space="preserve"> مقدار </w:t>
            </w:r>
            <w:proofErr w:type="spellStart"/>
            <w:r>
              <w:rPr>
                <w:rFonts w:hint="cs"/>
                <w:rtl/>
              </w:rPr>
              <w:t>مینگین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پیکسل</w:t>
            </w:r>
            <w:proofErr w:type="spellEnd"/>
            <w:r>
              <w:rPr>
                <w:rFonts w:hint="cs"/>
                <w:rtl/>
              </w:rPr>
              <w:t xml:space="preserve"> را حساب </w:t>
            </w:r>
            <w:proofErr w:type="spellStart"/>
            <w:r>
              <w:rPr>
                <w:rFonts w:hint="cs"/>
                <w:rtl/>
              </w:rPr>
              <w:t>کرده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21" w:type="dxa"/>
          </w:tcPr>
          <w:p w14:paraId="24EECBEA" w14:textId="77777777" w:rsidR="00AE00FE" w:rsidRPr="004311BF" w:rsidRDefault="00AE00FE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781195EA" w14:textId="77777777" w:rsidR="00AE00FE" w:rsidRPr="004311BF" w:rsidRDefault="00AE00FE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  <w:tc>
          <w:tcPr>
            <w:tcW w:w="21" w:type="dxa"/>
          </w:tcPr>
          <w:p w14:paraId="55B11DE7" w14:textId="77777777" w:rsidR="00AE00FE" w:rsidRPr="004311BF" w:rsidRDefault="00AE00FE" w:rsidP="002F1AC7">
            <w:pPr>
              <w:pStyle w:val="Section"/>
              <w:bidi/>
              <w:rPr>
                <w:rFonts w:hint="cs"/>
                <w:sz w:val="40"/>
                <w:szCs w:val="40"/>
                <w:rtl/>
              </w:rPr>
            </w:pPr>
          </w:p>
        </w:tc>
      </w:tr>
    </w:tbl>
    <w:p w14:paraId="23AE7B30" w14:textId="77777777" w:rsidR="008560A8" w:rsidRDefault="008560A8" w:rsidP="008560A8">
      <w:pPr>
        <w:bidi/>
        <w:rPr>
          <w:rtl/>
        </w:rPr>
      </w:pPr>
    </w:p>
    <w:p w14:paraId="5B008FA7" w14:textId="77777777" w:rsidR="008560A8" w:rsidRDefault="008560A8" w:rsidP="008560A8">
      <w:pPr>
        <w:bidi/>
        <w:rPr>
          <w:rtl/>
        </w:rPr>
      </w:pPr>
    </w:p>
    <w:p w14:paraId="2561F52C" w14:textId="77777777" w:rsidR="008560A8" w:rsidRDefault="008560A8" w:rsidP="008560A8">
      <w:pPr>
        <w:bidi/>
        <w:rPr>
          <w:rtl/>
        </w:rPr>
      </w:pPr>
    </w:p>
    <w:p w14:paraId="48F28FAA" w14:textId="77777777" w:rsidR="008560A8" w:rsidRDefault="008560A8" w:rsidP="008560A8">
      <w:pPr>
        <w:bidi/>
        <w:rPr>
          <w:rtl/>
        </w:rPr>
      </w:pPr>
    </w:p>
    <w:p w14:paraId="31C0A044" w14:textId="77777777" w:rsidR="008560A8" w:rsidRDefault="008560A8" w:rsidP="008560A8">
      <w:pPr>
        <w:bidi/>
        <w:rPr>
          <w:rtl/>
        </w:rPr>
      </w:pPr>
    </w:p>
    <w:p w14:paraId="031516C9" w14:textId="77777777" w:rsidR="008560A8" w:rsidRDefault="008560A8" w:rsidP="008560A8">
      <w:pPr>
        <w:bidi/>
        <w:rPr>
          <w:rtl/>
        </w:rPr>
      </w:pPr>
    </w:p>
    <w:p w14:paraId="3C614168" w14:textId="77777777" w:rsidR="008560A8" w:rsidRDefault="008560A8" w:rsidP="008560A8">
      <w:pPr>
        <w:bidi/>
        <w:rPr>
          <w:rtl/>
        </w:rPr>
      </w:pPr>
    </w:p>
    <w:p w14:paraId="5F075B8E" w14:textId="2E0405BB" w:rsidR="008560A8" w:rsidRPr="008560A8" w:rsidRDefault="008560A8" w:rsidP="008560A8">
      <w:pPr>
        <w:pStyle w:val="PersonalName"/>
        <w:bidi/>
        <w:jc w:val="center"/>
        <w:rPr>
          <w:rStyle w:val="Emphasis"/>
        </w:rPr>
      </w:pPr>
      <w:r w:rsidRPr="008560A8">
        <w:rPr>
          <w:rStyle w:val="Emphasis"/>
          <w:rFonts w:hint="cs"/>
          <w:rtl/>
        </w:rPr>
        <w:t xml:space="preserve">فایل </w:t>
      </w:r>
      <w:r w:rsidRPr="008560A8">
        <w:rPr>
          <w:rStyle w:val="Emphasis"/>
        </w:rPr>
        <w:t>Interpolation.py</w:t>
      </w:r>
    </w:p>
    <w:p w14:paraId="7B5269BE" w14:textId="77777777" w:rsidR="008560A8" w:rsidRDefault="008560A8" w:rsidP="008560A8">
      <w:pPr>
        <w:bidi/>
        <w:rPr>
          <w:rtl/>
        </w:rPr>
      </w:pPr>
    </w:p>
    <w:p w14:paraId="24589D2E" w14:textId="77777777" w:rsidR="008560A8" w:rsidRPr="008560A8" w:rsidRDefault="008560A8" w:rsidP="008560A8">
      <w:pPr>
        <w:bidi/>
        <w:rPr>
          <w:rStyle w:val="IntenseEmphasis"/>
          <w:rtl/>
        </w:rPr>
      </w:pPr>
    </w:p>
    <w:p w14:paraId="5BEA008B" w14:textId="77777777" w:rsidR="008560A8" w:rsidRPr="008560A8" w:rsidRDefault="008560A8" w:rsidP="00856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US"/>
        </w:rPr>
      </w:pP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import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numpy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from 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PIL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import 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Image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class </w:t>
      </w:r>
      <w:r w:rsidRPr="008560A8">
        <w:rPr>
          <w:rFonts w:ascii="Courier New" w:eastAsia="Times New Roman" w:hAnsi="Courier New" w:cs="Courier New"/>
          <w:color w:val="000000"/>
          <w:lang w:eastAsia="en-US"/>
        </w:rPr>
        <w:t>Interpolation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def </w:t>
      </w:r>
      <w:r w:rsidRPr="008560A8">
        <w:rPr>
          <w:rFonts w:ascii="Courier New" w:eastAsia="Times New Roman" w:hAnsi="Courier New" w:cs="Courier New"/>
          <w:color w:val="B200B2"/>
          <w:lang w:eastAsia="en-US"/>
        </w:rPr>
        <w:t>__</w:t>
      </w:r>
      <w:proofErr w:type="spellStart"/>
      <w:r w:rsidRPr="008560A8">
        <w:rPr>
          <w:rFonts w:ascii="Courier New" w:eastAsia="Times New Roman" w:hAnsi="Courier New" w:cs="Courier New"/>
          <w:color w:val="B200B2"/>
          <w:lang w:eastAsia="en-US"/>
        </w:rPr>
        <w:t>init</w:t>
      </w:r>
      <w:proofErr w:type="spellEnd"/>
      <w:r w:rsidRPr="008560A8">
        <w:rPr>
          <w:rFonts w:ascii="Courier New" w:eastAsia="Times New Roman" w:hAnsi="Courier New" w:cs="Courier New"/>
          <w:color w:val="B200B2"/>
          <w:lang w:eastAsia="en-US"/>
        </w:rPr>
        <w:t>__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src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Image.open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src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def </w:t>
      </w:r>
      <w:r w:rsidRPr="008560A8">
        <w:rPr>
          <w:rFonts w:ascii="Courier New" w:eastAsia="Times New Roman" w:hAnsi="Courier New" w:cs="Courier New"/>
          <w:color w:val="00627A"/>
          <w:lang w:eastAsia="en-US"/>
        </w:rPr>
        <w:t>save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dst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.img.save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dst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return 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br/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br/>
        <w:t xml:space="preserve">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def </w:t>
      </w:r>
      <w:proofErr w:type="spellStart"/>
      <w:r w:rsidRPr="008560A8">
        <w:rPr>
          <w:rFonts w:ascii="Courier New" w:eastAsia="Times New Roman" w:hAnsi="Courier New" w:cs="Courier New"/>
          <w:color w:val="00627A"/>
          <w:lang w:eastAsia="en-US"/>
        </w:rPr>
        <w:t>nearsetNeighbor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width, height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.img.size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/ (width 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/ (height)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newImg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Image.new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.img.mode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, 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67D17"/>
          <w:lang w:eastAsia="en-US"/>
        </w:rPr>
        <w:t>'white'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for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in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range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for 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j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in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range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    x =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min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(width-</w:t>
      </w:r>
      <w:r w:rsidRPr="008560A8">
        <w:rPr>
          <w:rFonts w:ascii="Courier New" w:eastAsia="Times New Roman" w:hAnsi="Courier New" w:cs="Courier New"/>
          <w:color w:val="1750EB"/>
          <w:lang w:eastAsia="en-US"/>
        </w:rPr>
        <w:t>1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,numpy.floor(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/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lastRenderedPageBreak/>
        <w:t xml:space="preserve">                y =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min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(height-</w:t>
      </w:r>
      <w:r w:rsidRPr="008560A8">
        <w:rPr>
          <w:rFonts w:ascii="Courier New" w:eastAsia="Times New Roman" w:hAnsi="Courier New" w:cs="Courier New"/>
          <w:color w:val="1750EB"/>
          <w:lang w:eastAsia="en-US"/>
        </w:rPr>
        <w:t>1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,numpy.floor(j /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    pixel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((x, y))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newImg.putpixel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, j), pixel)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newImg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return 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br/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br/>
        <w:t xml:space="preserve">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def </w:t>
      </w:r>
      <w:proofErr w:type="spellStart"/>
      <w:r w:rsidRPr="008560A8">
        <w:rPr>
          <w:rFonts w:ascii="Courier New" w:eastAsia="Times New Roman" w:hAnsi="Courier New" w:cs="Courier New"/>
          <w:color w:val="00627A"/>
          <w:lang w:eastAsia="en-US"/>
        </w:rPr>
        <w:t>findBilinearPixel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j,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, width, height):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x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*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y = j *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(x)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(y)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min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(width - </w:t>
      </w:r>
      <w:r w:rsidRPr="008560A8">
        <w:rPr>
          <w:rFonts w:ascii="Courier New" w:eastAsia="Times New Roman" w:hAnsi="Courier New" w:cs="Courier New"/>
          <w:color w:val="1750EB"/>
          <w:lang w:eastAsia="en-US"/>
        </w:rPr>
        <w:t>1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numpy.ceil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(x))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min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(height - </w:t>
      </w:r>
      <w:r w:rsidRPr="008560A8">
        <w:rPr>
          <w:rFonts w:ascii="Courier New" w:eastAsia="Times New Roman" w:hAnsi="Courier New" w:cs="Courier New"/>
          <w:color w:val="1750EB"/>
          <w:lang w:eastAsia="en-US"/>
        </w:rPr>
        <w:t>1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numpy.ceil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(y))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if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and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return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(x),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(y)))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033B3"/>
          <w:lang w:eastAsia="en-US"/>
        </w:rPr>
        <w:t>elif</w:t>
      </w:r>
      <w:proofErr w:type="spellEnd"/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q1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(x),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q2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(x),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return 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q1 * 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- y) + q2 * (y -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033B3"/>
          <w:lang w:eastAsia="en-US"/>
        </w:rPr>
        <w:t>elif</w:t>
      </w:r>
      <w:proofErr w:type="spellEnd"/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q1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(y)))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q2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(y)))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return 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q1 * 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- x) + q2 * (x -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p00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p01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p10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p11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.img.getpixel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q1 = p00 * 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- x) + p01 * (x -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q2 = p10 * 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- x) + p11 * (x -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xBottom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return 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q1 * 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yTop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- y) + q2 * (y -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yBottom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def </w:t>
      </w:r>
      <w:r w:rsidRPr="008560A8">
        <w:rPr>
          <w:rFonts w:ascii="Courier New" w:eastAsia="Times New Roman" w:hAnsi="Courier New" w:cs="Courier New"/>
          <w:color w:val="00627A"/>
          <w:lang w:eastAsia="en-US"/>
        </w:rPr>
        <w:t>bilinear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width, height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.img.size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width /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height /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newImg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Image.new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.img.mode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, 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), </w:t>
      </w:r>
      <w:r w:rsidRPr="008560A8">
        <w:rPr>
          <w:rFonts w:ascii="Courier New" w:eastAsia="Times New Roman" w:hAnsi="Courier New" w:cs="Courier New"/>
          <w:color w:val="067D17"/>
          <w:lang w:eastAsia="en-US"/>
        </w:rPr>
        <w:t>'white'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for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in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range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newWidth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for 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j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in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range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newHeight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):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    pixel =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.findBilinearPixel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j,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scaleW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scaleH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, width, height)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       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newImg.putpixel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>((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i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, j), </w:t>
      </w:r>
      <w:r w:rsidRPr="008560A8">
        <w:rPr>
          <w:rFonts w:ascii="Courier New" w:eastAsia="Times New Roman" w:hAnsi="Courier New" w:cs="Courier New"/>
          <w:color w:val="000080"/>
          <w:lang w:eastAsia="en-US"/>
        </w:rPr>
        <w:t>int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(pixel))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proofErr w:type="spellStart"/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  <w:r w:rsidRPr="008560A8">
        <w:rPr>
          <w:rFonts w:ascii="Courier New" w:eastAsia="Times New Roman" w:hAnsi="Courier New" w:cs="Courier New"/>
          <w:color w:val="080808"/>
          <w:lang w:eastAsia="en-US"/>
        </w:rPr>
        <w:t>.img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t xml:space="preserve"> = </w:t>
      </w:r>
      <w:proofErr w:type="spellStart"/>
      <w:r w:rsidRPr="008560A8">
        <w:rPr>
          <w:rFonts w:ascii="Courier New" w:eastAsia="Times New Roman" w:hAnsi="Courier New" w:cs="Courier New"/>
          <w:color w:val="080808"/>
          <w:lang w:eastAsia="en-US"/>
        </w:rPr>
        <w:t>newImg</w:t>
      </w:r>
      <w:proofErr w:type="spellEnd"/>
      <w:r w:rsidRPr="008560A8">
        <w:rPr>
          <w:rFonts w:ascii="Courier New" w:eastAsia="Times New Roman" w:hAnsi="Courier New" w:cs="Courier New"/>
          <w:color w:val="080808"/>
          <w:lang w:eastAsia="en-US"/>
        </w:rPr>
        <w:br/>
        <w:t xml:space="preserve">        </w:t>
      </w:r>
      <w:r w:rsidRPr="008560A8">
        <w:rPr>
          <w:rFonts w:ascii="Courier New" w:eastAsia="Times New Roman" w:hAnsi="Courier New" w:cs="Courier New"/>
          <w:color w:val="0033B3"/>
          <w:lang w:eastAsia="en-US"/>
        </w:rPr>
        <w:t xml:space="preserve">return </w:t>
      </w:r>
      <w:r w:rsidRPr="008560A8">
        <w:rPr>
          <w:rFonts w:ascii="Courier New" w:eastAsia="Times New Roman" w:hAnsi="Courier New" w:cs="Courier New"/>
          <w:color w:val="94558D"/>
          <w:lang w:eastAsia="en-US"/>
        </w:rPr>
        <w:t>self</w:t>
      </w:r>
    </w:p>
    <w:p w14:paraId="75213EDF" w14:textId="77777777" w:rsidR="008560A8" w:rsidRDefault="008560A8" w:rsidP="008560A8">
      <w:pPr>
        <w:bidi/>
        <w:rPr>
          <w:rtl/>
        </w:rPr>
      </w:pPr>
    </w:p>
    <w:p w14:paraId="1F274599" w14:textId="77777777" w:rsidR="008560A8" w:rsidRDefault="008560A8" w:rsidP="008560A8">
      <w:pPr>
        <w:bidi/>
        <w:rPr>
          <w:rtl/>
        </w:rPr>
      </w:pPr>
    </w:p>
    <w:p w14:paraId="3056537E" w14:textId="77777777" w:rsidR="008560A8" w:rsidRDefault="008560A8" w:rsidP="008560A8">
      <w:pPr>
        <w:bidi/>
        <w:rPr>
          <w:rtl/>
        </w:rPr>
      </w:pPr>
    </w:p>
    <w:p w14:paraId="5D04F877" w14:textId="059BB094" w:rsidR="008560A8" w:rsidRPr="008560A8" w:rsidRDefault="008560A8" w:rsidP="008560A8">
      <w:pPr>
        <w:pStyle w:val="PersonalName"/>
        <w:bidi/>
        <w:jc w:val="center"/>
        <w:rPr>
          <w:rStyle w:val="Emphasis"/>
        </w:rPr>
      </w:pPr>
      <w:r w:rsidRPr="008560A8">
        <w:rPr>
          <w:rStyle w:val="Emphasis"/>
          <w:rFonts w:hint="cs"/>
          <w:rtl/>
        </w:rPr>
        <w:t xml:space="preserve">فایل </w:t>
      </w:r>
      <w:r>
        <w:rPr>
          <w:rStyle w:val="Emphasis"/>
        </w:rPr>
        <w:t>MSE</w:t>
      </w:r>
      <w:r w:rsidRPr="008560A8">
        <w:rPr>
          <w:rStyle w:val="Emphasis"/>
        </w:rPr>
        <w:t>.py</w:t>
      </w:r>
    </w:p>
    <w:p w14:paraId="173E91EE" w14:textId="77777777" w:rsidR="008560A8" w:rsidRDefault="008560A8" w:rsidP="008560A8">
      <w:pPr>
        <w:pStyle w:val="HTMLPreformatted"/>
        <w:shd w:val="clear" w:color="auto" w:fill="FFFFFF"/>
        <w:rPr>
          <w:color w:val="0033B3"/>
        </w:rPr>
      </w:pPr>
    </w:p>
    <w:p w14:paraId="36A29C45" w14:textId="0A2A63AD" w:rsidR="008560A8" w:rsidRDefault="008560A8" w:rsidP="008560A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from </w:t>
      </w:r>
      <w:r>
        <w:rPr>
          <w:color w:val="080808"/>
        </w:rPr>
        <w:t xml:space="preserve">PIL </w:t>
      </w:r>
      <w:r>
        <w:rPr>
          <w:color w:val="0033B3"/>
        </w:rPr>
        <w:t xml:space="preserve">import </w:t>
      </w:r>
      <w:r>
        <w:rPr>
          <w:color w:val="080808"/>
        </w:rPr>
        <w:t>Image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MSE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src,dst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.srcImg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Image.open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src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.dstImg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Image.open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calculate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width,height</w:t>
      </w:r>
      <w:proofErr w:type="spellEnd"/>
      <w:r>
        <w:rPr>
          <w:color w:val="080808"/>
        </w:rPr>
        <w:t xml:space="preserve">  = </w:t>
      </w:r>
      <w:proofErr w:type="spellStart"/>
      <w:r>
        <w:rPr>
          <w:color w:val="94558D"/>
        </w:rPr>
        <w:t>self</w:t>
      </w:r>
      <w:r>
        <w:rPr>
          <w:color w:val="080808"/>
        </w:rPr>
        <w:t>.srcImg.size</w:t>
      </w:r>
      <w:proofErr w:type="spellEnd"/>
      <w:r>
        <w:rPr>
          <w:color w:val="080808"/>
        </w:rPr>
        <w:br/>
        <w:t xml:space="preserve">        n = height * width</w:t>
      </w:r>
      <w:r>
        <w:rPr>
          <w:color w:val="080808"/>
        </w:rPr>
        <w:br/>
        <w:t xml:space="preserve">        summation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(width):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(height):</w:t>
      </w:r>
      <w:r>
        <w:rPr>
          <w:color w:val="080808"/>
        </w:rPr>
        <w:br/>
        <w:t xml:space="preserve">                summation += (</w:t>
      </w:r>
      <w:proofErr w:type="spellStart"/>
      <w:r>
        <w:rPr>
          <w:color w:val="94558D"/>
        </w:rPr>
        <w:t>self</w:t>
      </w:r>
      <w:r>
        <w:rPr>
          <w:color w:val="080808"/>
        </w:rPr>
        <w:t>.srcImg.getpixel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i,j</w:t>
      </w:r>
      <w:proofErr w:type="spellEnd"/>
      <w:r>
        <w:rPr>
          <w:color w:val="080808"/>
        </w:rPr>
        <w:t xml:space="preserve">)) - </w:t>
      </w:r>
      <w:proofErr w:type="spellStart"/>
      <w:r>
        <w:rPr>
          <w:color w:val="94558D"/>
        </w:rPr>
        <w:t>self</w:t>
      </w:r>
      <w:r>
        <w:rPr>
          <w:color w:val="080808"/>
        </w:rPr>
        <w:t>.dstImg.getpixel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i,j</w:t>
      </w:r>
      <w:proofErr w:type="spellEnd"/>
      <w:r>
        <w:rPr>
          <w:color w:val="080808"/>
        </w:rPr>
        <w:t xml:space="preserve">)))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summation,n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summation / n</w:t>
      </w:r>
    </w:p>
    <w:p w14:paraId="4578E9DB" w14:textId="77777777" w:rsidR="008560A8" w:rsidRDefault="008560A8" w:rsidP="008560A8">
      <w:pPr>
        <w:bidi/>
        <w:rPr>
          <w:rtl/>
        </w:rPr>
      </w:pPr>
    </w:p>
    <w:p w14:paraId="6A4B1C3D" w14:textId="77777777" w:rsidR="008560A8" w:rsidRDefault="008560A8" w:rsidP="008560A8">
      <w:pPr>
        <w:bidi/>
        <w:rPr>
          <w:rtl/>
        </w:rPr>
      </w:pPr>
    </w:p>
    <w:p w14:paraId="07E3944E" w14:textId="77777777" w:rsidR="008560A8" w:rsidRDefault="008560A8" w:rsidP="008560A8">
      <w:pPr>
        <w:bidi/>
        <w:rPr>
          <w:rtl/>
        </w:rPr>
      </w:pPr>
    </w:p>
    <w:p w14:paraId="35B290F5" w14:textId="77777777" w:rsidR="008560A8" w:rsidRDefault="008560A8" w:rsidP="008560A8">
      <w:pPr>
        <w:bidi/>
        <w:rPr>
          <w:rtl/>
        </w:rPr>
      </w:pPr>
    </w:p>
    <w:p w14:paraId="4311E729" w14:textId="77777777" w:rsidR="008560A8" w:rsidRDefault="008560A8" w:rsidP="008560A8">
      <w:pPr>
        <w:bidi/>
        <w:rPr>
          <w:rtl/>
        </w:rPr>
      </w:pPr>
    </w:p>
    <w:p w14:paraId="6091799F" w14:textId="1586FE0D" w:rsidR="008560A8" w:rsidRPr="008560A8" w:rsidRDefault="008560A8" w:rsidP="008560A8">
      <w:pPr>
        <w:pStyle w:val="PersonalName"/>
        <w:bidi/>
        <w:jc w:val="center"/>
        <w:rPr>
          <w:rStyle w:val="Emphasis"/>
        </w:rPr>
      </w:pPr>
      <w:r w:rsidRPr="008560A8">
        <w:rPr>
          <w:rStyle w:val="Emphasis"/>
          <w:rFonts w:hint="cs"/>
          <w:rtl/>
        </w:rPr>
        <w:t xml:space="preserve">فایل </w:t>
      </w:r>
      <w:r>
        <w:rPr>
          <w:rStyle w:val="Emphasis"/>
        </w:rPr>
        <w:t>main</w:t>
      </w:r>
      <w:r w:rsidRPr="008560A8">
        <w:rPr>
          <w:rStyle w:val="Emphasis"/>
        </w:rPr>
        <w:t>.py</w:t>
      </w:r>
    </w:p>
    <w:p w14:paraId="47F3ABE4" w14:textId="77777777" w:rsidR="008560A8" w:rsidRDefault="008560A8" w:rsidP="008560A8">
      <w:pPr>
        <w:pStyle w:val="HTMLPreformatted"/>
        <w:shd w:val="clear" w:color="auto" w:fill="FFFFFF"/>
        <w:rPr>
          <w:color w:val="0033B3"/>
        </w:rPr>
      </w:pPr>
    </w:p>
    <w:p w14:paraId="2560954F" w14:textId="77777777" w:rsidR="008560A8" w:rsidRDefault="008560A8" w:rsidP="008560A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Interpolation </w:t>
      </w:r>
      <w:r>
        <w:rPr>
          <w:color w:val="0033B3"/>
        </w:rPr>
        <w:t xml:space="preserve">import </w:t>
      </w:r>
      <w:r>
        <w:rPr>
          <w:color w:val="080808"/>
        </w:rPr>
        <w:t>Interpolation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MSE </w:t>
      </w:r>
      <w:r>
        <w:rPr>
          <w:color w:val="0033B3"/>
        </w:rPr>
        <w:t xml:space="preserve">import </w:t>
      </w:r>
      <w:r>
        <w:rPr>
          <w:color w:val="080808"/>
        </w:rPr>
        <w:t>MSE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Interpolation(</w:t>
      </w:r>
      <w:r>
        <w:rPr>
          <w:color w:val="067D17"/>
        </w:rPr>
        <w:t>'./InputImage.bmp'</w:t>
      </w:r>
      <w:r>
        <w:rPr>
          <w:color w:val="080808"/>
        </w:rPr>
        <w:t>).</w:t>
      </w:r>
      <w:proofErr w:type="spellStart"/>
      <w:r>
        <w:rPr>
          <w:color w:val="080808"/>
        </w:rPr>
        <w:t>nearsetNeighbor</w:t>
      </w:r>
      <w:proofErr w:type="spellEnd"/>
      <w:r>
        <w:rPr>
          <w:color w:val="080808"/>
        </w:rPr>
        <w:t>(</w:t>
      </w:r>
      <w:r>
        <w:rPr>
          <w:color w:val="1750EB"/>
        </w:rPr>
        <w:t>512</w:t>
      </w:r>
      <w:r>
        <w:rPr>
          <w:color w:val="080808"/>
        </w:rPr>
        <w:t xml:space="preserve">, </w:t>
      </w:r>
      <w:r>
        <w:rPr>
          <w:color w:val="1750EB"/>
        </w:rPr>
        <w:t>512</w:t>
      </w:r>
      <w:r>
        <w:rPr>
          <w:color w:val="080808"/>
        </w:rPr>
        <w:t>).save(</w:t>
      </w:r>
      <w:r>
        <w:rPr>
          <w:color w:val="067D17"/>
        </w:rPr>
        <w:t>'./Im_NNI.bmp'</w:t>
      </w:r>
      <w:r>
        <w:rPr>
          <w:color w:val="080808"/>
        </w:rPr>
        <w:t>)</w:t>
      </w:r>
      <w:r>
        <w:rPr>
          <w:color w:val="080808"/>
        </w:rPr>
        <w:br/>
        <w:t xml:space="preserve">    Interpolation(</w:t>
      </w:r>
      <w:r>
        <w:rPr>
          <w:color w:val="067D17"/>
        </w:rPr>
        <w:t>'./InputImage.bmp'</w:t>
      </w:r>
      <w:r>
        <w:rPr>
          <w:color w:val="080808"/>
        </w:rPr>
        <w:t>).bilinear(</w:t>
      </w:r>
      <w:r>
        <w:rPr>
          <w:color w:val="1750EB"/>
        </w:rPr>
        <w:t>512</w:t>
      </w:r>
      <w:r>
        <w:rPr>
          <w:color w:val="080808"/>
        </w:rPr>
        <w:t xml:space="preserve">, </w:t>
      </w:r>
      <w:r>
        <w:rPr>
          <w:color w:val="1750EB"/>
        </w:rPr>
        <w:t>512</w:t>
      </w:r>
      <w:r>
        <w:rPr>
          <w:color w:val="080808"/>
        </w:rPr>
        <w:t>).save(</w:t>
      </w:r>
      <w:r>
        <w:rPr>
          <w:color w:val="067D17"/>
        </w:rPr>
        <w:t>'./Im_BLI.bmp'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mseNearestNeighbor</w:t>
      </w:r>
      <w:proofErr w:type="spellEnd"/>
      <w:r>
        <w:rPr>
          <w:color w:val="080808"/>
        </w:rPr>
        <w:t xml:space="preserve"> = MSE(</w:t>
      </w:r>
      <w:r>
        <w:rPr>
          <w:color w:val="067D17"/>
        </w:rPr>
        <w:t>'./OriginalImage.bmp'</w:t>
      </w:r>
      <w:r>
        <w:rPr>
          <w:color w:val="080808"/>
        </w:rPr>
        <w:t>,</w:t>
      </w:r>
      <w:r>
        <w:rPr>
          <w:color w:val="067D17"/>
        </w:rPr>
        <w:t>'./Im_NNI.bmp'</w:t>
      </w:r>
      <w:r>
        <w:rPr>
          <w:color w:val="080808"/>
        </w:rPr>
        <w:t>).calculate()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mseBilinear</w:t>
      </w:r>
      <w:proofErr w:type="spellEnd"/>
      <w:r>
        <w:rPr>
          <w:color w:val="080808"/>
        </w:rPr>
        <w:t xml:space="preserve"> = MSE(</w:t>
      </w:r>
      <w:r>
        <w:rPr>
          <w:color w:val="067D17"/>
        </w:rPr>
        <w:t>'./OriginalImage.bmp'</w:t>
      </w:r>
      <w:r>
        <w:rPr>
          <w:color w:val="080808"/>
        </w:rPr>
        <w:t>,</w:t>
      </w:r>
      <w:r>
        <w:rPr>
          <w:color w:val="067D17"/>
        </w:rPr>
        <w:t>'./Im_BLI.bmp'</w:t>
      </w:r>
      <w:r>
        <w:rPr>
          <w:color w:val="080808"/>
        </w:rPr>
        <w:t>).calculate()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mse</w:t>
      </w:r>
      <w:proofErr w:type="spellEnd"/>
      <w:r>
        <w:rPr>
          <w:color w:val="067D17"/>
        </w:rPr>
        <w:t xml:space="preserve"> nearest neighbor ='</w:t>
      </w:r>
      <w:r>
        <w:rPr>
          <w:color w:val="080808"/>
        </w:rPr>
        <w:t>,</w:t>
      </w:r>
      <w:proofErr w:type="spellStart"/>
      <w:r>
        <w:rPr>
          <w:color w:val="080808"/>
        </w:rPr>
        <w:t>mseNearestNeighbor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mse</w:t>
      </w:r>
      <w:proofErr w:type="spellEnd"/>
      <w:r>
        <w:rPr>
          <w:color w:val="067D17"/>
        </w:rPr>
        <w:t xml:space="preserve"> bilinear ='</w:t>
      </w:r>
      <w:r>
        <w:rPr>
          <w:color w:val="080808"/>
        </w:rPr>
        <w:t>,</w:t>
      </w:r>
      <w:proofErr w:type="spellStart"/>
      <w:r>
        <w:rPr>
          <w:color w:val="080808"/>
        </w:rPr>
        <w:t>mseBilinear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mseNearestNeighbor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mseBilinear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'bilinear is better'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mseNearestNeighbor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mseBilinear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'nearest neighbor is better'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'both are equal'</w:t>
      </w:r>
      <w:r>
        <w:rPr>
          <w:color w:val="080808"/>
        </w:rPr>
        <w:t>)</w:t>
      </w:r>
    </w:p>
    <w:p w14:paraId="7CFD9BB9" w14:textId="77777777" w:rsidR="008560A8" w:rsidRDefault="008560A8" w:rsidP="008560A8">
      <w:pPr>
        <w:bidi/>
        <w:rPr>
          <w:rtl/>
        </w:rPr>
      </w:pPr>
    </w:p>
    <w:p w14:paraId="07C337B5" w14:textId="54F14CF9" w:rsidR="008560A8" w:rsidRDefault="008560A8" w:rsidP="008560A8">
      <w:pPr>
        <w:pStyle w:val="PersonalName"/>
        <w:bidi/>
        <w:jc w:val="center"/>
        <w:rPr>
          <w:rStyle w:val="Emphasis"/>
        </w:rPr>
      </w:pPr>
      <w:r w:rsidRPr="008560A8">
        <w:rPr>
          <w:rStyle w:val="Emphasis"/>
          <w:rFonts w:hint="cs"/>
          <w:rtl/>
        </w:rPr>
        <w:t xml:space="preserve">فایل </w:t>
      </w:r>
      <w:r w:rsidRPr="008560A8">
        <w:rPr>
          <w:rStyle w:val="Emphasis"/>
        </w:rPr>
        <w:t>Im_BLI.bmp</w:t>
      </w:r>
    </w:p>
    <w:p w14:paraId="7C4E7E8D" w14:textId="77777777" w:rsidR="008560A8" w:rsidRDefault="008560A8" w:rsidP="008560A8">
      <w:pPr>
        <w:pStyle w:val="PersonalName"/>
        <w:bidi/>
        <w:jc w:val="center"/>
        <w:rPr>
          <w:rStyle w:val="Emphasis"/>
        </w:rPr>
      </w:pPr>
    </w:p>
    <w:p w14:paraId="131374C0" w14:textId="028DFCB0" w:rsidR="008560A8" w:rsidRDefault="008560A8" w:rsidP="008560A8">
      <w:pPr>
        <w:pStyle w:val="PersonalName"/>
        <w:bidi/>
        <w:jc w:val="center"/>
      </w:pPr>
      <w:r>
        <w:lastRenderedPageBreak/>
        <w:drawing>
          <wp:inline distT="0" distB="0" distL="0" distR="0" wp14:anchorId="1C23A1D0" wp14:editId="55E98D63">
            <wp:extent cx="3074728" cy="3074728"/>
            <wp:effectExtent l="0" t="0" r="0" b="0"/>
            <wp:docPr id="1174895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5904" name="Picture 11748959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18" cy="30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3AB" w14:textId="77777777" w:rsidR="008560A8" w:rsidRDefault="008560A8" w:rsidP="008560A8">
      <w:pPr>
        <w:bidi/>
      </w:pPr>
    </w:p>
    <w:p w14:paraId="58C0ED65" w14:textId="77777777" w:rsidR="008560A8" w:rsidRDefault="008560A8" w:rsidP="008560A8">
      <w:pPr>
        <w:bidi/>
      </w:pPr>
    </w:p>
    <w:p w14:paraId="655C882D" w14:textId="77777777" w:rsidR="008560A8" w:rsidRDefault="008560A8" w:rsidP="008560A8">
      <w:pPr>
        <w:bidi/>
      </w:pPr>
    </w:p>
    <w:p w14:paraId="528C6D01" w14:textId="7F292151" w:rsidR="008560A8" w:rsidRDefault="008560A8" w:rsidP="008560A8">
      <w:pPr>
        <w:pStyle w:val="PersonalName"/>
        <w:bidi/>
        <w:jc w:val="center"/>
        <w:rPr>
          <w:rStyle w:val="Emphasis"/>
        </w:rPr>
      </w:pPr>
      <w:r w:rsidRPr="008560A8">
        <w:rPr>
          <w:rStyle w:val="Emphasis"/>
          <w:rFonts w:hint="cs"/>
          <w:rtl/>
        </w:rPr>
        <w:t>فایل</w:t>
      </w:r>
      <w:r w:rsidR="00AE00FE" w:rsidRPr="00AE00FE">
        <w:t xml:space="preserve"> </w:t>
      </w:r>
      <w:r w:rsidR="00AE00FE" w:rsidRPr="00AE00FE">
        <w:rPr>
          <w:rStyle w:val="Emphasis"/>
        </w:rPr>
        <w:t>Im_NNI</w:t>
      </w:r>
      <w:r w:rsidRPr="008560A8">
        <w:rPr>
          <w:rStyle w:val="Emphasis"/>
        </w:rPr>
        <w:t>.bmp</w:t>
      </w:r>
    </w:p>
    <w:p w14:paraId="39357313" w14:textId="3A361564" w:rsidR="008560A8" w:rsidRDefault="00AE00FE" w:rsidP="008560A8">
      <w:pPr>
        <w:bidi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4A27BB" wp14:editId="47DF7AB0">
            <wp:simplePos x="0" y="0"/>
            <wp:positionH relativeFrom="margin">
              <wp:align>center</wp:align>
            </wp:positionH>
            <wp:positionV relativeFrom="paragraph">
              <wp:posOffset>211513</wp:posOffset>
            </wp:positionV>
            <wp:extent cx="3622964" cy="3622964"/>
            <wp:effectExtent l="0" t="0" r="0" b="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1679979165" name="Picture 5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9165" name="Picture 5" descr="A person wearing a ha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964" cy="362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53E57" w14:textId="665A8891" w:rsidR="00AE00FE" w:rsidRDefault="00AE00FE" w:rsidP="00AE00FE">
      <w:pPr>
        <w:bidi/>
      </w:pPr>
    </w:p>
    <w:p w14:paraId="3E464D7F" w14:textId="77777777" w:rsidR="00AE00FE" w:rsidRDefault="00AE00FE" w:rsidP="00AE00FE">
      <w:pPr>
        <w:bidi/>
      </w:pPr>
    </w:p>
    <w:p w14:paraId="756ED830" w14:textId="77777777" w:rsidR="00AE00FE" w:rsidRDefault="00AE00FE" w:rsidP="00AE00FE">
      <w:pPr>
        <w:bidi/>
      </w:pPr>
    </w:p>
    <w:p w14:paraId="1FBCE74C" w14:textId="77777777" w:rsidR="00AE00FE" w:rsidRDefault="00AE00FE" w:rsidP="00AE00FE">
      <w:pPr>
        <w:bidi/>
      </w:pPr>
    </w:p>
    <w:p w14:paraId="426CE846" w14:textId="77777777" w:rsidR="00AE00FE" w:rsidRDefault="00AE00FE" w:rsidP="00AE00FE">
      <w:pPr>
        <w:bidi/>
      </w:pPr>
    </w:p>
    <w:p w14:paraId="1173BE2A" w14:textId="77777777" w:rsidR="00AE00FE" w:rsidRDefault="00AE00FE" w:rsidP="00AE00FE">
      <w:pPr>
        <w:bidi/>
      </w:pPr>
    </w:p>
    <w:p w14:paraId="2A3D253D" w14:textId="77777777" w:rsidR="00AE00FE" w:rsidRDefault="00AE00FE" w:rsidP="00AE00FE">
      <w:pPr>
        <w:bidi/>
      </w:pPr>
    </w:p>
    <w:p w14:paraId="1F088510" w14:textId="77777777" w:rsidR="00AE00FE" w:rsidRDefault="00AE00FE" w:rsidP="00AE00FE">
      <w:pPr>
        <w:bidi/>
      </w:pPr>
    </w:p>
    <w:p w14:paraId="11F475FF" w14:textId="77777777" w:rsidR="00AE00FE" w:rsidRDefault="00AE00FE" w:rsidP="00AE00FE">
      <w:pPr>
        <w:bidi/>
      </w:pPr>
    </w:p>
    <w:p w14:paraId="6915EF48" w14:textId="77777777" w:rsidR="00AE00FE" w:rsidRDefault="00AE00FE" w:rsidP="00AE00FE">
      <w:pPr>
        <w:bidi/>
      </w:pPr>
    </w:p>
    <w:p w14:paraId="7F9D41A2" w14:textId="77777777" w:rsidR="00AE00FE" w:rsidRDefault="00AE00FE" w:rsidP="00AE00FE">
      <w:pPr>
        <w:bidi/>
      </w:pPr>
    </w:p>
    <w:p w14:paraId="4A4B2240" w14:textId="77777777" w:rsidR="00AE00FE" w:rsidRDefault="00AE00FE" w:rsidP="00AE00FE">
      <w:pPr>
        <w:bidi/>
      </w:pPr>
    </w:p>
    <w:p w14:paraId="71712A65" w14:textId="77777777" w:rsidR="00AE00FE" w:rsidRDefault="00AE00FE" w:rsidP="00AE00FE">
      <w:pPr>
        <w:bidi/>
      </w:pPr>
    </w:p>
    <w:p w14:paraId="15F34F7F" w14:textId="40DF095C" w:rsidR="00AE00FE" w:rsidRDefault="00AE00FE" w:rsidP="00AE00FE">
      <w:pPr>
        <w:bidi/>
      </w:pPr>
    </w:p>
    <w:sectPr w:rsidR="00AE00FE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5B64" w14:textId="77777777" w:rsidR="003A20AC" w:rsidRDefault="003A20AC">
      <w:pPr>
        <w:spacing w:after="0" w:line="240" w:lineRule="auto"/>
      </w:pPr>
      <w:r>
        <w:separator/>
      </w:r>
    </w:p>
  </w:endnote>
  <w:endnote w:type="continuationSeparator" w:id="0">
    <w:p w14:paraId="0A517CC8" w14:textId="77777777" w:rsidR="003A20AC" w:rsidRDefault="003A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272C" w14:textId="77777777" w:rsidR="00173911" w:rsidRDefault="0000000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83F4" w14:textId="77777777" w:rsidR="00173911" w:rsidRDefault="0000000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D13D" w14:textId="77777777" w:rsidR="003A20AC" w:rsidRDefault="003A20AC">
      <w:pPr>
        <w:spacing w:after="0" w:line="240" w:lineRule="auto"/>
      </w:pPr>
      <w:r>
        <w:separator/>
      </w:r>
    </w:p>
  </w:footnote>
  <w:footnote w:type="continuationSeparator" w:id="0">
    <w:p w14:paraId="6578127F" w14:textId="77777777" w:rsidR="003A20AC" w:rsidRDefault="003A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6842" w14:textId="14919ABB" w:rsidR="00173911" w:rsidRDefault="0000000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4311BF">
          <w:rPr>
            <w:rtl/>
          </w:rPr>
          <w:t>گزارش</w:t>
        </w:r>
        <w:proofErr w:type="spellEnd"/>
        <w:r w:rsidR="004311BF">
          <w:rPr>
            <w:rtl/>
          </w:rPr>
          <w:t xml:space="preserve"> </w:t>
        </w:r>
        <w:proofErr w:type="spellStart"/>
        <w:r w:rsidR="004311BF">
          <w:rPr>
            <w:rtl/>
          </w:rPr>
          <w:t>پروژه</w:t>
        </w:r>
        <w:proofErr w:type="spellEnd"/>
        <w:r w:rsidR="004311BF">
          <w:rPr>
            <w:rtl/>
          </w:rPr>
          <w:t xml:space="preserve"> </w:t>
        </w:r>
        <w:proofErr w:type="spellStart"/>
        <w:r w:rsidR="004311BF">
          <w:rPr>
            <w:rtl/>
          </w:rPr>
          <w:t>پردازش</w:t>
        </w:r>
        <w:proofErr w:type="spellEnd"/>
        <w:r w:rsidR="004311BF">
          <w:rPr>
            <w:rtl/>
          </w:rPr>
          <w:t xml:space="preserve"> </w:t>
        </w:r>
        <w:proofErr w:type="spellStart"/>
        <w:r w:rsidR="004311BF">
          <w:rPr>
            <w:rtl/>
          </w:rPr>
          <w:t>تصویر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1953" w14:textId="110B3189" w:rsidR="00173911" w:rsidRDefault="0000000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4311BF">
          <w:rPr>
            <w:rtl/>
          </w:rPr>
          <w:t>گزارش</w:t>
        </w:r>
        <w:proofErr w:type="spellEnd"/>
        <w:r w:rsidR="004311BF">
          <w:rPr>
            <w:rtl/>
          </w:rPr>
          <w:t xml:space="preserve"> </w:t>
        </w:r>
        <w:proofErr w:type="spellStart"/>
        <w:r w:rsidR="004311BF">
          <w:rPr>
            <w:rtl/>
          </w:rPr>
          <w:t>پروژه</w:t>
        </w:r>
        <w:proofErr w:type="spellEnd"/>
        <w:r w:rsidR="004311BF">
          <w:rPr>
            <w:rtl/>
          </w:rPr>
          <w:t xml:space="preserve"> </w:t>
        </w:r>
        <w:proofErr w:type="spellStart"/>
        <w:r w:rsidR="004311BF">
          <w:rPr>
            <w:rtl/>
          </w:rPr>
          <w:t>پردازش</w:t>
        </w:r>
        <w:proofErr w:type="spellEnd"/>
        <w:r w:rsidR="004311BF">
          <w:rPr>
            <w:rtl/>
          </w:rPr>
          <w:t xml:space="preserve"> </w:t>
        </w:r>
        <w:proofErr w:type="spellStart"/>
        <w:r w:rsidR="004311BF">
          <w:rPr>
            <w:rtl/>
          </w:rPr>
          <w:t>تصویر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A2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CB562E"/>
    <w:multiLevelType w:val="hybridMultilevel"/>
    <w:tmpl w:val="C3C6F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051096">
    <w:abstractNumId w:val="9"/>
  </w:num>
  <w:num w:numId="2" w16cid:durableId="1692102788">
    <w:abstractNumId w:val="7"/>
  </w:num>
  <w:num w:numId="3" w16cid:durableId="621811947">
    <w:abstractNumId w:val="6"/>
  </w:num>
  <w:num w:numId="4" w16cid:durableId="412556414">
    <w:abstractNumId w:val="5"/>
  </w:num>
  <w:num w:numId="5" w16cid:durableId="1601330192">
    <w:abstractNumId w:val="4"/>
  </w:num>
  <w:num w:numId="6" w16cid:durableId="267005149">
    <w:abstractNumId w:val="8"/>
  </w:num>
  <w:num w:numId="7" w16cid:durableId="795369678">
    <w:abstractNumId w:val="3"/>
  </w:num>
  <w:num w:numId="8" w16cid:durableId="519975004">
    <w:abstractNumId w:val="2"/>
  </w:num>
  <w:num w:numId="9" w16cid:durableId="1217813593">
    <w:abstractNumId w:val="1"/>
  </w:num>
  <w:num w:numId="10" w16cid:durableId="861630749">
    <w:abstractNumId w:val="0"/>
  </w:num>
  <w:num w:numId="11" w16cid:durableId="1590771409">
    <w:abstractNumId w:val="9"/>
  </w:num>
  <w:num w:numId="12" w16cid:durableId="1791243344">
    <w:abstractNumId w:val="7"/>
  </w:num>
  <w:num w:numId="13" w16cid:durableId="1686251914">
    <w:abstractNumId w:val="6"/>
  </w:num>
  <w:num w:numId="14" w16cid:durableId="1194146324">
    <w:abstractNumId w:val="5"/>
  </w:num>
  <w:num w:numId="15" w16cid:durableId="1538465751">
    <w:abstractNumId w:val="4"/>
  </w:num>
  <w:num w:numId="16" w16cid:durableId="827789195">
    <w:abstractNumId w:val="9"/>
  </w:num>
  <w:num w:numId="17" w16cid:durableId="998537008">
    <w:abstractNumId w:val="7"/>
  </w:num>
  <w:num w:numId="18" w16cid:durableId="1794978095">
    <w:abstractNumId w:val="6"/>
  </w:num>
  <w:num w:numId="19" w16cid:durableId="586575189">
    <w:abstractNumId w:val="5"/>
  </w:num>
  <w:num w:numId="20" w16cid:durableId="424378139">
    <w:abstractNumId w:val="4"/>
  </w:num>
  <w:num w:numId="21" w16cid:durableId="2084252643">
    <w:abstractNumId w:val="9"/>
  </w:num>
  <w:num w:numId="22" w16cid:durableId="262031427">
    <w:abstractNumId w:val="7"/>
  </w:num>
  <w:num w:numId="23" w16cid:durableId="249656629">
    <w:abstractNumId w:val="6"/>
  </w:num>
  <w:num w:numId="24" w16cid:durableId="1934969702">
    <w:abstractNumId w:val="5"/>
  </w:num>
  <w:num w:numId="25" w16cid:durableId="1161310066">
    <w:abstractNumId w:val="4"/>
  </w:num>
  <w:num w:numId="26" w16cid:durableId="1592810643">
    <w:abstractNumId w:val="9"/>
  </w:num>
  <w:num w:numId="27" w16cid:durableId="1427993651">
    <w:abstractNumId w:val="7"/>
  </w:num>
  <w:num w:numId="28" w16cid:durableId="2029746076">
    <w:abstractNumId w:val="6"/>
  </w:num>
  <w:num w:numId="29" w16cid:durableId="2123643828">
    <w:abstractNumId w:val="5"/>
  </w:num>
  <w:num w:numId="30" w16cid:durableId="2051414729">
    <w:abstractNumId w:val="4"/>
  </w:num>
  <w:num w:numId="31" w16cid:durableId="1235699702">
    <w:abstractNumId w:val="9"/>
  </w:num>
  <w:num w:numId="32" w16cid:durableId="1467699752">
    <w:abstractNumId w:val="10"/>
  </w:num>
  <w:num w:numId="33" w16cid:durableId="736635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BF"/>
    <w:rsid w:val="00173911"/>
    <w:rsid w:val="003A20AC"/>
    <w:rsid w:val="004311BF"/>
    <w:rsid w:val="004C1332"/>
    <w:rsid w:val="005569D8"/>
    <w:rsid w:val="00641824"/>
    <w:rsid w:val="008560A8"/>
    <w:rsid w:val="00A1781D"/>
    <w:rsid w:val="00AE00FE"/>
    <w:rsid w:val="00CC0A1D"/>
    <w:rsid w:val="00CF2B5A"/>
    <w:rsid w:val="00EE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ACDE"/>
  <w15:docId w15:val="{53C4F5A0-42BA-43D8-84C6-2875BB7C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4C542AAD174F37A76FF24A8F64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2C2BD-8608-4652-B535-F40E9F6C6D12}"/>
      </w:docPartPr>
      <w:docPartBody>
        <w:p w:rsidR="00000000" w:rsidRDefault="00000000">
          <w:pPr>
            <w:pStyle w:val="C94C542AAD174F37A76FF24A8F6481A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633D40F03F641A892C8AAFE17D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484D9-EEA8-49E3-BE81-1CAA31D444D9}"/>
      </w:docPartPr>
      <w:docPartBody>
        <w:p w:rsidR="00000000" w:rsidRDefault="00000000">
          <w:pPr>
            <w:pStyle w:val="1633D40F03F641A892C8AAFE17DE963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DD"/>
    <w:rsid w:val="002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94C542AAD174F37A76FF24A8F6481AB">
    <w:name w:val="C94C542AAD174F37A76FF24A8F6481AB"/>
  </w:style>
  <w:style w:type="paragraph" w:customStyle="1" w:styleId="1633D40F03F641A892C8AAFE17DE963F">
    <w:name w:val="1633D40F03F641A892C8AAFE17DE963F"/>
  </w:style>
  <w:style w:type="paragraph" w:customStyle="1" w:styleId="3B3D7DE4CF8F45208FE0C8AD8775EA58">
    <w:name w:val="3B3D7DE4CF8F45208FE0C8AD8775EA58"/>
  </w:style>
  <w:style w:type="paragraph" w:customStyle="1" w:styleId="E59A6FB21CDC4EEDA52319519F2D73C9">
    <w:name w:val="E59A6FB21CDC4EEDA52319519F2D73C9"/>
  </w:style>
  <w:style w:type="paragraph" w:customStyle="1" w:styleId="D9FE5834E18C4566B7BD46B4ACCE91DC">
    <w:name w:val="D9FE5834E18C4566B7BD46B4ACCE91DC"/>
  </w:style>
  <w:style w:type="paragraph" w:customStyle="1" w:styleId="2250B0CEBFE7485D8052DEB0442190CA">
    <w:name w:val="2250B0CEBFE7485D8052DEB0442190CA"/>
  </w:style>
  <w:style w:type="paragraph" w:customStyle="1" w:styleId="5D9801FFCF224318A83D119566CBEC2C">
    <w:name w:val="5D9801FFCF224318A83D119566CBEC2C"/>
  </w:style>
  <w:style w:type="paragraph" w:customStyle="1" w:styleId="E28E494325E24259A251AAE061410597">
    <w:name w:val="E28E494325E24259A251AAE061410597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349F354234E840A69AC91CEB1E387479">
    <w:name w:val="349F354234E840A69AC91CEB1E387479"/>
  </w:style>
  <w:style w:type="paragraph" w:customStyle="1" w:styleId="C97403E920F04D419AB16E57570A6ABD">
    <w:name w:val="C97403E920F04D419AB16E57570A6ABD"/>
  </w:style>
  <w:style w:type="paragraph" w:customStyle="1" w:styleId="65C0DCF10D7D4DC7A606FCC4CB54A24A">
    <w:name w:val="65C0DCF10D7D4DC7A606FCC4CB54A24A"/>
  </w:style>
  <w:style w:type="paragraph" w:customStyle="1" w:styleId="CD8AAFC0E489425AA1C14AFB6552D92E">
    <w:name w:val="CD8AAFC0E489425AA1C14AFB6552D92E"/>
  </w:style>
  <w:style w:type="paragraph" w:customStyle="1" w:styleId="A2818C13E2E14EFCAC9FEB9866BEB690">
    <w:name w:val="A2818C13E2E14EFCAC9FEB9866BEB690"/>
  </w:style>
  <w:style w:type="paragraph" w:customStyle="1" w:styleId="7C466F0E44CC49D7A2BC60594E58F7AD">
    <w:name w:val="7C466F0E44CC49D7A2BC60594E58F7AD"/>
  </w:style>
  <w:style w:type="paragraph" w:customStyle="1" w:styleId="1901314D88E14994BF49B97E920BDACC">
    <w:name w:val="1901314D88E14994BF49B97E920BDACC"/>
  </w:style>
  <w:style w:type="paragraph" w:customStyle="1" w:styleId="08689564D1404A608334DF2489FD1784">
    <w:name w:val="08689564D1404A608334DF2489FD1784"/>
  </w:style>
  <w:style w:type="paragraph" w:customStyle="1" w:styleId="9291DC7565E344F8A8104864AC4B3479">
    <w:name w:val="9291DC7565E344F8A8104864AC4B3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E5A41E-3241-4682-8359-AA96C25E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57</TotalTime>
  <Pages>9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گزارش پروژه پردازش تصویر</dc:creator>
  <cp:lastModifiedBy>arianporimori@gmail.com</cp:lastModifiedBy>
  <cp:revision>8</cp:revision>
  <dcterms:created xsi:type="dcterms:W3CDTF">2023-04-18T17:42:00Z</dcterms:created>
  <dcterms:modified xsi:type="dcterms:W3CDTF">2023-04-18T18:39:00Z</dcterms:modified>
</cp:coreProperties>
</file>